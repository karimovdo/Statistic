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Перепиши в научном стиле. Перепиши в научном стиле: В группе больных с признаком 'Вегетативно-сосудистая_полинейропатия' генотип 'TT' встречается с частотой 10.45%, что не существенно отличается (p=0.660) от группы без признака, где этот генотип встречается с частотой 32.84%. Перепиши в научном стиле: В группе больных с признаком 'Вегетативно-сосудистая_полинейропатия' генотип 'TC' встречается с частотой 14.93%, что не существенно отличается (p=0.219) от группы без признака, где этот генотип встречается с частотой 28.36%. Перепиши в научном стиле: В группе больных с признаком 'Вегетативно-сосудистая_полинейропатия' генотип 'CC' встречается с частотой 1.49%, что не существенно отличается (p=0.252) от группы без признака, где этот генотип встречается с частотой 11.94%.</w:t>
      </w:r>
    </w:p>
    <w:p>
      <w:r>
        <w:t>Перепиши в научном стиле. Перепиши в научном стиле: В группе больных с признаком 'Пояснично-крестцовая радикулопатия' генотип 'TT' встречается с частотой 7.46%, что не существенно отличается (p=0.520) от группы без признака, где этот генотип встречается с частотой 35.82%. Перепиши в научном стиле: В группе больных с признаком 'Пояснично-крестцовая радикулопатия' генотип 'TC' встречается с частотой 10.45%, что не существенно отличается (p=0.568) от группы без признака, где этот генотип встречается с частотой 32.84%. Перепиши в научном стиле: В группе больных с признаком 'Пояснично-крестцовая радикулопатия' генотип 'CC' встречается с частотой 2.99%, что не существенно отличается (p=0.916) от группы без признака, где этот генотип встречается с частотой 10.45%.</w:t>
      </w:r>
    </w:p>
    <w:p>
      <w:r>
        <w:t>Перепиши в научном стиле. Перепиши в научном стиле: В группе больных с признаком 'Периферический ангиодистонический синдром' генотип 'TT' встречается с частотой 16.42%, что существенно чаще (p=0.018), чем в группе без признака, где этот генотип встречается с частотой 26.87%. Перепиши в научном стиле: В группе больных с признаком 'Периферический ангиодистонический синдром' генотип 'TC' встречается с частотой 5.97%, что не существенно отличается (p=0.091) от группы без признака, где этот генотип встречается с частотой 37.31%. Перепиши в научном стиле: В группе больных с признаком 'Периферический ангиодистонический синдром' генотип 'CC' встречается с частотой 1.49%, что не существенно отличается (p=0.334) от группы без признака, где этот генотип встречается с частотой 11.94%.</w:t>
      </w:r>
    </w:p>
    <w:p>
      <w:r>
        <w:t>Перепиши в научном стиле. Перепиши в научном стиле: В группе больных с признаком 'Шейно-плечевая радикулопатия' генотип 'TT' встречается с частотой 4.48%, что не существенно отличается (p=0.187) от группы без признака, где этот генотип встречается с частотой 38.81%. Перепиши в научном стиле: В группе больных с признаком 'Шейно-плечевая радикулопатия' генотип 'TC' встречается с частотой 1.49%, что не существенно отличается (p=0.447) от группы без признака, где этот генотип встречается с частотой 41.79%. Перепиши в научном стиле: В группе больных с признаком 'Шейно-плечевая радикулопатия' генотип 'CC' встречается с частотой 0.00%, что не существенно отличается (p=0.417) от группы без признака, где этот генотип встречается с частотой 13.43%.</w:t>
      </w:r>
    </w:p>
    <w:p>
      <w:r>
        <w:t>Перепиши в научном стиле. Перепиши в научном стиле: В группе больных с признаком 'Гипертоническая болезнь' генотип 'TT' встречается с частотой 22.39%, что не существенно отличается (p=0.889) от группы без признака, где этот генотип встречается с частотой 20.90%. Перепиши в научном стиле: В группе больных с признаком 'Гипертоническая болезнь' генотип 'TC' встречается с частотой 22.39%, что не существенно отличается (p=0.889) от группы без признака, где этот генотип встречается с частотой 20.90%. Перепиши в научном стиле: В группе больных с признаком 'Гипертоническая болезнь' генотип 'CC' встречается с частотой 5.97%, что не существенно отличается (p=0.684) от группы без признака, где этот генотип встречается с частотой 7.46%.</w:t>
      </w:r>
    </w:p>
    <w:p>
      <w:r>
        <w:t>Перепиши в научном стиле. Перепиши в научном стиле: В группе больных с признаком 'Ишемическая болезнь' генотип 'TT' встречается с частотой 7.46%, что не существенно отличается (p=0.265) от группы без признака, где этот генотип встречается с частотой 35.82%. Перепиши в научном стиле: В группе больных с признаком 'Ишемическая болезнь' генотип 'TC' встречается с частотой 13.43%, что не существенно отличается (p=0.230) от группы без признака, где этот генотип встречается с частотой 29.85%. Перепиши в научном стиле: В группе больных с признаком 'Ишемическая болезнь' генотип 'CC' встречается с частотой 2.99%, что не существенно отличается (p=0.900) от группы без признака, где этот генотип встречается с частотой 10.45%.</w:t>
      </w:r>
    </w:p>
    <w:p>
      <w:r>
        <w:t>Перепиши в научном стиле. Перепиши в научном стиле: В группе больных с признаком 'ЦВЗ' генотип 'TT' встречается с частотой 19.40%, что не существенно отличается (p=0.836) от группы без признака, где этот генотип встречается с частотой 23.88%. Перепиши в научном стиле: В группе больных с признаком 'ЦВЗ' генотип 'TC' встречается с частотой 20.90%, что не существенно отличается (p=0.773) от группы без признака, где этот генотип встречается с частотой 22.39%. Перепиши в научном стиле: В группе больных с признаком 'ЦВЗ' генотип 'CC' встречается с частотой 5.97%, что не существенно отличается (p=0.906) от группы без признака, где этот генотип встречается с частотой 7.46%.</w:t>
      </w:r>
    </w:p>
    <w:p>
      <w:r>
        <w:t>Перепиши в научном стиле. Перепиши в научном стиле: В группе больных с признаком 'БА' генотип 'TT' встречается с частотой 1.49%, что не существенно отличается (p=0.249) от группы без признака, где этот генотип встречается с частотой 41.79%. Перепиши в научном стиле: В группе больных с признаком 'БА' генотип 'TC' встречается с частотой 0.00%, что не существенно отличается (p=0.379) от группы без признака, где этот генотип встречается с частотой 43.28%. Перепиши в научном стиле: В группе больных с признаком 'БА' генотип 'CC' встречается с частотой 0.00%, что не существенно отличается (p=0.691) от группы без признака, где этот генотип встречается с частотой 13.43%.</w:t>
      </w:r>
    </w:p>
    <w:p>
      <w:r>
        <w:t>Перепиши в научном стиле. Перепиши в научном стиле: В группе больных с признаком 'ХОБЛ' генотип 'TT' встречается с частотой 2.99%, что не существенно отличается (p=0.406) от группы без признака, где этот генотип встречается с частотой 40.30%. Перепиши в научном стиле: В группе больных с признаком 'ХОБЛ' генотип 'TC' встречается с частотой 7.46%, что не существенно отличается (p=0.112) от группы без признака, где этот генотип встречается с частотой 35.82%. Перепиши в научном стиле: В группе больных с признаком 'ХОБЛ' генотип 'CC' встречается с частотой 0.00%, что не существенно отличается (p=0.271) от группы без признака, где этот генотип встречается с частотой 13.43%.</w:t>
      </w:r>
    </w:p>
    <w:p>
      <w:r>
        <w:t>Перепиши в научном стиле. Перепиши в научном стиле: В группе больных с признаком 'Нейросенсорная тугоухость' генотип 'TT' встречается с частотой 10.45%, что не существенно отличается (p=0.136) от группы без признака, где этот генотип встречается с частотой 32.84%. Перепиши в научном стиле: В группе больных с признаком 'Нейросенсорная тугоухость' генотип 'TC' встречается с частотой 2.99%, что не существенно отличается (p=0.066) от группы без признака, где этот генотип встречается с частотой 40.30%. Перепиши в научном стиле: В группе больных с признаком 'Нейросенсорная тугоухость' генотип 'CC' встречается с частотой 2.99%, что не существенно отличается (p=0.613) от группы без признака, где этот генотип встречается с частотой 10.45%.</w:t>
      </w:r>
    </w:p>
    <w:p>
      <w:r>
        <w:t>Перепиши в научном стиле. Перепиши в научном стиле: В группе больных с признаком 'СД' генотип 'TT' встречается с частотой 2.99%, что не существенно отличается (p=0.170) от группы без признака, где этот генотип встречается с частотой 40.30%. Перепиши в научном стиле: В группе больных с признаком 'СД' генотип 'TC' встречается с частотой 7.46%, что не существенно отличается (p=0.425) от группы без признака, где этот генотип встречается с частотой 35.82%. Перепиши в научном стиле: В группе больных с признаком 'СД' генотип 'CC' встречается с частотой 2.99%, что не существенно отличается (p=0.406) от группы без признака, где этот генотип встречается с частотой 10.45%.</w:t>
      </w:r>
    </w:p>
    <w:p>
      <w:r>
        <w:t>Перепиши в научном стиле. Перепиши в научном стиле: В группе больных с признаком 'Пептическая язва' генотип 'TT' встречается с частотой 2.99%, что не существенно отличается (p=0.606) от группы без признака, где этот генотип встречается с частотой 40.30%. Перепиши в научном стиле: В группе больных с признаком 'Пептическая язва' генотип 'TC' встречается с частотой 4.48%, что не существенно отличается (p=0.728) от группы без признака, где этот генотип встречается с частотой 38.81%. Перепиши в научном стиле: В группе больных с признаком 'Пептическая язва' генотип 'CC' встречается с частотой 1.49%, что не существенно отличается (p=0.808) от группы без признака, где этот генотип встречается с частотой 11.94%.</w:t>
      </w:r>
    </w:p>
    <w:p>
      <w:r>
        <w:t>Перепиши в научном стиле. Перепиши в научном стиле: В группе больных с признаком 'Вегетативно-сосудистая_полинейропатия' генотип 'GA' встречается с частотой 5.97%, что не существенно отличается (p=0.116) от группы без признака, где этот генотип встречается с частотой 5.97%. Перепиши в научном стиле: В группе больных с признаком 'Вегетативно-сосудистая_полинейропатия' генотип 'GG' встречается с частотой 19.40%, что не существенно отличается (p=0.074) от группы без признака, где этот генотип встречается с частотой 65.67%. Перепиши в научном стиле: В группе больных с признаком 'Вегетативно-сосудистая_полинейропатия' генотип 'AA' встречается с частотой 1.49%, что не существенно отличается (p=0.454) от группы без признака, где этот генотип встречается с частотой 1.49%.</w:t>
      </w:r>
    </w:p>
    <w:p>
      <w:r>
        <w:t>Перепиши в научном стиле. Перепиши в научном стиле: В группе больных с признаком 'Пояснично-крестцовая радикулопатия' генотип 'GA' встречается с частотой 0.00%, что не существенно отличается (p=0.121) от группы без признака, где этот генотип встречается с частотой 11.94%. Перепиши в научном стиле: В группе больных с признаком 'Пояснично-крестцовая радикулопатия' генотип 'GG' встречается с частотой 20.90%, что не существенно отличается (p=0.078) от группы без признака, где этот генотип встречается с частотой 64.18%. Перепиши в научном стиле: В группе больных с признаком 'Пояснично-крестцовая радикулопатия' генотип 'AA' встречается с частотой 0.00%, что не существенно отличается (p=0.461)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'Периферический ангиодистонический синдром' генотип 'GA' встречается с частотой 0.00%, что не существенно отличается (p=0.091) от группы без признака, где этот генотип встречается с частотой 11.94%. Перепиши в научном стиле: В группе больных с признаком 'Периферический ангиодистонический синдром' генотип 'GG' встречается с частотой 23.88%, что не существенно отличается (p=0.055) от группы без признака, где этот генотип встречается с частотой 61.19%. Перепиши в научном стиле: В группе больных с признаком 'Периферический ангиодистонический синдром' генотип 'AA' встречается с частотой 0.00%, что не существенно отличается (p=0.421)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'Шейно-плечевая радикулопатия' генотип 'GA' встречается с частотой 0.00%, что не существенно отличается (p=0.448) от группы без признака, где этот генотип встречается с частотой 11.94%. Перепиши в научном стиле: В группе больных с признаком 'Шейно-плечевая радикулопатия' генотип 'GG' встречается с частотой 5.97%, что не существенно отличается (p=0.388) от группы без признака, где этот генотип встречается с частотой 79.10%. Перепиши в научном стиле: В группе больных с признаком 'Шейно-плечевая радикулопатия' генотип 'AA' встречается с частотой 0.00%, что не существенно отличается (p=0.718)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'Гипертоническая болезнь' генотип 'GA' встречается с частотой 8.96%, что не существенно отличается (p=0.144) от группы без признака, где этот генотип встречается с частотой 2.99%. Перепиши в научном стиле: В группе больных с признаком 'Гипертоническая болезнь' генотип 'GG' встречается с частотой 38.81%, что существенно чаще (p=0.045), чем в группе без признака, где этот генотип встречается с частотой 46.27%. Перепиши в научном стиле: В группе больных с признаком 'Гипертоническая болезнь' генотип 'AA' встречается с частотой 2.99%, что не существенно отличается (p=0.157) от группы без признака, где этот генотип встречается с частотой 0.00%.</w:t>
      </w:r>
    </w:p>
    <w:p>
      <w:r>
        <w:t>Перепиши в научном стиле. Перепиши в научном стиле: В группе больных с признаком 'Ишемическая болезнь' генотип 'GA' встречается с частотой 4.48%, что не существенно отличается (p=0.336) от группы без признака, где этот генотип встречается с частотой 7.46%. Перепиши в научном стиле: В группе больных с признаком 'Ишемическая болезнь' генотип 'GG' встречается с частотой 19.40%, что не существенно отличается (p=0.623) от группы без признака, где этот генотип встречается с частотой 65.67%. Перепиши в научном стиле: В группе больных с признаком 'Ишемическая болезнь' генотип 'AA' встречается с частотой 0.00%, что не существенно отличается (p=0.421)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'ЦВЗ' генотип 'GA' встречается с частотой 8.96%, что не существенно отличается (p=0.082) от группы без признака, где этот генотип встречается с частотой 2.99%. Перепиши в научном стиле: В группе больных с признаком 'ЦВЗ' генотип 'GG' встречается с частотой 37.31%, что не существенно отличается (p=0.345) от группы без признака, где этот генотип встречается с частотой 47.76%. Перепиши в научном стиле: В группе больных с признаком 'ЦВЗ' генотип 'AA' встречается с частотой 0.00%, что не существенно отличается (p=0.183)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'БА' генотип 'GA' встречается с частотой 0.00%, что не существенно отличается (p=0.711) от группы без признака, где этот генотип встречается с частотой 11.94%. Перепиши в научном стиле: В группе больных с признаком 'БА' генотип 'GG' встречается с частотой 1.49%, что не существенно отличается (p=0.673) от группы без признака, где этот генотип встречается с частотой 83.58%. Перепиши в научном стиле: В группе больных с признаком 'БА' генотип 'AA' встречается с частотой 0.00%, что не существенно отличается (p=0.860)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'ХОБЛ' генотип 'GA' встречается с частотой 1.49%, что не существенно отличается (p=0.840) от группы без признака, где этот генотип встречается с частотой 10.45%. Перепиши в научном стиле: В группе больных с признаком 'ХОБЛ' генотип 'GG' встречается с частотой 7.46%, что не существенно отличается (p=0.284) от группы без признака, где этот генотип встречается с частотой 77.61%. Перепиши в научном стиле: В группе больных с признаком 'ХОБЛ' генотип 'AA' встречается с частотой 1.49%, что не существенно отличается (p=0.063) от группы без признака, где этот генотип встречается с частотой 1.49%.</w:t>
      </w:r>
    </w:p>
    <w:p>
      <w:r>
        <w:t>Перепиши в научном стиле. Перепиши в научном стиле: В группе больных с признаком 'Нейросенсорная тугоухость' генотип 'GA' встречается с частотой 1.49%, что не существенно отличается (p=0.750) от группы без признака, где этот генотип встречается с частотой 10.45%. Перепиши в научном стиле: В группе больных с признаком 'Нейросенсорная тугоухость' генотип 'GG' встречается с частотой 13.43%, что не существенно отличается (p=0.740) от группы без признака, где этот генотип встречается с частотой 71.64%. Перепиши в научном стиле: В группе больных с признаком 'Нейросенсорная тугоухость' генотип 'AA' встречается с частотой 1.49%, что не существенно отличается (p=0.193) от группы без признака, где этот генотип встречается с частотой 1.49%.</w:t>
      </w:r>
    </w:p>
    <w:p>
      <w:r>
        <w:t>Перепиши в научном стиле. Перепиши в научном стиле: В группе больных с признаком 'СД' генотип 'GA' встречается с частотой 2.99%, что не существенно отличается (p=0.307) от группы без признака, где этот генотип встречается с частотой 8.96%. Перепиши в научном стиле: В группе больных с признаком 'СД' генотип 'GG' встречается с частотой 7.46%, что существенно чаще (p=0.008), чем в группе без признака, где этот генотип встречается с частотой 77.61%. Перепиши в научном стиле: В группе больных с признаком 'СД' генотип 'AA' встречается с частотой 2.99%, что существенно чаще (p=0.000), чем в группе без признака, где этот генотип встречается с частотой 0.00%.</w:t>
      </w:r>
    </w:p>
    <w:p>
      <w:r>
        <w:t>Перепиши в научном стиле. Перепиши в научном стиле: В группе больных с признаком 'Пептическая язва' генотип 'GA' встречается с частотой 0.00%, что не существенно отличается (p=0.345) от группы без признака, где этот генотип встречается с частотой 11.94%. Перепиши в научном стиле: В группе больных с признаком 'Пептическая язва' генотип 'GG' встречается с частотой 8.96%, что не существенно отличается (p=0.282) от группы без признака, где этот генотип встречается с частотой 76.12%. Перепиши в научном стиле: В группе больных с признаком 'Пептическая язва' генотип 'AA' встречается с частотой 0.00%, что не существенно отличается (p=0.652) от группы без признака, где этот генотип встречается с частотой 2.99%.</w:t>
      </w:r>
    </w:p>
    <w:p>
      <w:r>
        <w:t>Перепиши в научном стиле. Перепиши в научном стиле: В группе больных с признаком 'Вегетативно-сосудистая_полинейропатия' генотип 'GA' встречается с частотой 10.45%, что не существенно отличается (p=0.634) от группы без признака, где этот генотип встречается с частотой 23.88%. Перепиши в научном стиле: В группе больных с признаком 'Вегетативно-сосудистая_полинейропатия' генотип 'GG' встречается с частотой 8.96%, что не существенно отличается (p=0.577) от группы без признака, где этот генотип встречается с частотой 29.85%. Перепиши в научном стиле: В группе больных с признаком 'Вегетативно-сосудистая_полинейропатия' генотип 'AA' встречается с частотой 7.46%, что не существенно отличается (p=0.919) от группы без признака, где этот генотип встречается с частотой 19.40%.</w:t>
      </w:r>
    </w:p>
    <w:p>
      <w:r>
        <w:t>Перепиши в научном стиле. Перепиши в научном стиле: В группе больных с признаком 'Пояснично-крестцовая радикулопатия' генотип 'GA' встречается с частотой 7.46%, что не существенно отличается (p=0.902) от группы без признака, где этот генотип встречается с частотой 26.87%. Перепиши в научном стиле: В группе больных с признаком 'Пояснично-крестцовая радикулопатия' генотип 'GG' встречается с частотой 8.96%, что не существенно отличается (p=0.727) от группы без признака, где этот генотип встречается с частотой 29.85%. Перепиши в научном стиле: В группе больных с признаком 'Пояснично-крестцовая радикулопатия' генотип 'AA' встречается с частотой 4.48%, что не существенно отличается (p=0.606) от группы без признака, где этот генотип встречается с частотой 22.39%.</w:t>
      </w:r>
    </w:p>
    <w:p>
      <w:r>
        <w:t>Перепиши в научном стиле. Перепиши в научном стиле: В группе больных с признаком 'Периферический ангиодистонический синдром' генотип 'GA' встречается с частотой 5.97%, что не существенно отличается (p=0.368) от группы без признака, где этот генотип встречается с частотой 28.36%. Перепиши в научном стиле: В группе больных с признаком 'Периферический ангиодистонический синдром' генотип 'GG' встречается с частотой 7.46%, что не существенно отличается (p=0.477) от группы без признака, где этот генотип встречается с частотой 31.34%. Перепиши в научном стиле: В группе больных с признаком 'Периферический ангиодистонический синдром' генотип 'AA' встречается с частотой 10.45%, что не существенно отличается (p=0.081) от группы без признака, где этот генотип встречается с частотой 16.42%.</w:t>
      </w:r>
    </w:p>
    <w:p>
      <w:r>
        <w:t>Перепиши в научном стиле. Перепиши в научном стиле: В группе больных с признаком 'Шейно-плечевая радикулопатия' генотип 'GA' встречается с частотой 2.99%, что не существенно отличается (p=0.496) от группы без признака, где этот генотип встречается с частотой 31.34%. Перепиши в научном стиле: В группе больных с признаком 'Шейно-плечевая радикулопатия' генотип 'GG' встречается с частотой 2.99%, что не существенно отличается (p=0.636) от группы без признака, где этот генотип встречается с частотой 35.82%. Перепиши в научном стиле: В группе больных с признаком 'Шейно-плечевая радикулопатия' генотип 'AA' встречается с частотой 0.00%, что не существенно отличается (p=0.211) от группы без признака, где этот генотип встречается с частотой 26.87%.</w:t>
      </w:r>
    </w:p>
    <w:p>
      <w:r>
        <w:t>Перепиши в научном стиле. Перепиши в научном стиле: В группе больных с признаком 'Гипертоническая болезнь' генотип 'GA' встречается с частотой 22.39%, что не существенно отличается (p=0.087) от группы без признака, где этот генотип встречается с частотой 11.94%. Перепиши в научном стиле: В группе больных с признаком 'Гипертоническая болезнь' генотип 'GG' встречается с частотой 14.93%, что не существенно отличается (p=0.109) от группы без признака, где этот генотип встречается с частотой 23.88%. Перепиши в научном стиле: В группе больных с признаком 'Гипертоническая болезнь' генотип 'AA' встречается с частотой 13.43%, что не существенно отличается (p=0.941) от группы без признака, где этот генотип встречается с частотой 13.43%.</w:t>
      </w:r>
    </w:p>
    <w:p>
      <w:r>
        <w:t>Перепиши в научном стиле. Перепиши в научном стиле: В группе больных с признаком 'Ишемическая болезнь' генотип 'GA' встречается с частотой 7.46%, что не существенно отличается (p=0.766) от группы без признака, где этот генотип встречается с частотой 26.87%. Перепиши в научном стиле: В группе больных с признаком 'Ишемическая болезнь' генотип 'GG' встречается с частотой 7.46%, что не существенно отличается (p=0.477) от группы без признака, где этот генотип встречается с частотой 31.34%. Перепиши в научном стиле: В группе больных с признаком 'Ишемическая болезнь' генотип 'AA' встречается с частотой 8.96%, что не существенно отличается (p=0.271) от группы без признака, где этот генотип встречается с частотой 17.91%.</w:t>
      </w:r>
    </w:p>
    <w:p>
      <w:r>
        <w:t>Перепиши в научном стиле. Перепиши в научном стиле: В группе больных с признаком 'ЦВЗ' генотип 'GA' встречается с частотой 17.91%, что не существенно отличается (p=0.483) от группы без признака, где этот генотип встречается с частотой 16.42%. Перепиши в научном стиле: В группе больных с признаком 'ЦВЗ' генотип 'GG' встречается с частотой 11.94%, что существенно чаще (p=0.043), чем в группе без признака, где этот генотип встречается с частотой 26.87%. Перепиши в научном стиле: В группе больных с признаком 'ЦВЗ' генотип 'AA' встречается с частотой 16.42%, что не существенно отличается (p=0.140) от группы без признака, где этот генотип встречается с частотой 10.45%.</w:t>
      </w:r>
    </w:p>
    <w:p>
      <w:r>
        <w:t>Перепиши в научном стиле. Перепиши в научном стиле: В группе больных с признаком 'БА' генотип 'GA' встречается с частотой 0.00%, что не существенно отличается (p=0.466) от группы без признака, где этот генотип встречается с частотой 34.33%. Перепиши в научном стиле: В группе больных с признаком 'БА' генотип 'GG' встречается с частотой 1.49%, что не существенно отличается (p=0.206) от группы без признака, где этот генотип встречается с частотой 37.31%. Перепиши в научном стиле: В группе больных с признаком 'БА' генотип 'AA' встречается с частотой 0.00%, что не существенно отличается (p=0.541) от группы без признака, где этот генотип встречается с частотой 26.87%.</w:t>
      </w:r>
    </w:p>
    <w:p>
      <w:r>
        <w:t>Перепиши в научном стиле. Перепиши в научном стиле: В группе больных с признаком 'ХОБЛ' генотип 'GA' встречается с частотой 5.97%, что не существенно отличается (p=0.179) от группы без признака, где этот генотип встречается с частотой 28.36%. Перепиши в научном стиле: В группе больных с признаком 'ХОБЛ' генотип 'GG' встречается с частотой 1.49%, что не существенно отличается (p=0.159) от группы без признака, где этот генотип встречается с частотой 37.31%. Перепиши в научном стиле: В группе больных с признаком 'ХОБЛ' генотип 'AA' встречается с частотой 2.99%, что не существенно отличается (p=0.914) от группы без признака, где этот генотип встречается с частотой 23.88%.</w:t>
      </w:r>
    </w:p>
    <w:p>
      <w:r>
        <w:t>Перепиши в научном стиле. Перепиши в научном стиле: В группе больных с признаком 'Нейросенсорная тугоухость' генотип 'GA' встречается с частотой 5.97%, что не существенно отличается (p=0.876) от группы без признака, где этот генотип встречается с частотой 28.36%. Перепиши в научном стиле: В группе больных с признаком 'Нейросенсорная тугоухость' генотип 'GG' встречается с частотой 4.48%, что не существенно отличается (p=0.391) от группы без признака, где этот генотип встречается с частотой 34.33%. Перепиши в научном стиле: В группе больных с признаком 'Нейросенсорная тугоухость' генотип 'AA' встречается с частотой 5.97%, что не существенно отличается (p=0.437) от группы без признака, где этот генотип встречается с частотой 20.90%.</w:t>
      </w:r>
    </w:p>
    <w:p>
      <w:r>
        <w:t>Перепиши в научном стиле. Перепиши в научном стиле: В группе больных с признаком 'СД' генотип 'GA' встречается с частотой 8.96%, что существенно чаще (p=0.028), чем в группе без признака, где этот генотип встречается с частотой 25.37%. Перепиши в научном стиле: В группе больных с признаком 'СД' генотип 'GG' встречается с частотой 2.99%, что не существенно отличается (p=0.273) от группы без признака, где этот генотип встречается с частотой 35.82%. Перепиши в научном стиле: В группе больных с признаком 'СД' генотип 'AA' встречается с частотой 1.49%, что не существенно отличается (p=0.252) от группы без признака, где этот генотип встречается с частотой 25.37%.</w:t>
      </w:r>
    </w:p>
    <w:p>
      <w:r>
        <w:t>Перепиши в научном стиле. Перепиши в научном стиле: В группе больных с признаком 'Пептическая язва' генотип 'GA' встречается с частотой 1.49%, что не существенно отличается (p=0.340) от группы без признака, где этот генотип встречается с частотой 32.84%. Перепиши в научном стиле: В группе больных с признаком 'Пептическая язва' генотип 'GG' встречается с частотой 2.99%, что не существенно отличается (p=0.773) от группы без признака, где этот генотип встречается с частотой 35.82%. Перепиши в научном стиле: В группе больных с признаком 'Пептическая язва' генотип 'AA' встречается с частотой 4.48%, что не существенно отличается (p=0.180) от группы без признака, где этот генотип встречается с частотой 22.39%.</w:t>
      </w:r>
    </w:p>
    <w:p>
      <w:r>
        <w:t>Перепиши в научном стиле. Перепиши в научном стиле: В группе больных с признаком 'Вегетативно-сосудистая_полинейропатия' генотип '2G/2G' встречается с частотой 7.46%, что не существенно отличается (p=0.650) от группы без признака, где этот генотип встречается с частотой 16.42%. Перепиши в научном стиле: В группе больных с признаком 'Вегетативно-сосудистая_полинейропатия' генотип '1G/2G' встречается с частотой 10.45%, что не существенно отличается (p=0.993) от группы без признака, где этот генотип встречается с частотой 28.36%. Перепиши в научном стиле: В группе больных с признаком 'Вегетативно-сосудистая_полинейропатия' генотип '1G/1G' встречается с частотой 8.96%, что не существенно отличается (p=0.683) от группы без признака, где этот генотип встречается с частотой 28.36%.</w:t>
      </w:r>
    </w:p>
    <w:p>
      <w:r>
        <w:t>Перепиши в научном стиле. Перепиши в научном стиле: В группе больных с признаком 'Пояснично-крестцовая радикулопатия' генотип '2G/2G' встречается с частотой 2.99%, что не существенно отличается (p=0.344) от группы без признака, где этот генотип встречается с частотой 20.90%. Перепиши в научном стиле: В группе больных с признаком 'Пояснично-крестцовая радикулопатия' генотип '1G/2G' встречается с частотой 8.96%, что не существенно отличается (p=0.727) от группы без признака, где этот генотип встречается с частотой 29.85%. Перепиши в научном стиле: В группе больных с признаком 'Пояснично-крестцовая радикулопатия' генотип '1G/1G' встречается с частотой 8.96%, что не существенно отличается (p=0.630) от группы без признака, где этот генотип встречается с частотой 28.36%.</w:t>
      </w:r>
    </w:p>
    <w:p>
      <w:r>
        <w:t>Перепиши в научном стиле. Перепиши в научном стиле: В группе больных с признаком 'Периферический ангиодистонический синдром' генотип '2G/2G' встречается с частотой 4.48%, что не существенно отличается (p=0.581) от группы без признака, где этот генотип встречается с частотой 19.40%. Перепиши в научном стиле: В группе больных с признаком 'Периферический ангиодистонический синдром' генотип '1G/2G' встречается с частотой 11.94%, что не существенно отличается (p=0.292) от группы без признака, где этот генотип встречается с частотой 26.87%. Перепиши в научном стиле: В группе больных с признаком 'Периферический ангиодистонический синдром' генотип '1G/1G' встречается с частотой 7.46%, что не существенно отличается (p=0.565) от группы без признака, где этот генотип встречается с частотой 29.85%.</w:t>
      </w:r>
    </w:p>
    <w:p>
      <w:r>
        <w:t>Перепиши в научном стиле. Перепиши в научном стиле: В группе больных с признаком 'Шейно-плечевая радикулопатия' генотип '2G/2G' встречается с частотой 1.49%, что не существенно отличается (p=0.957) от группы без признака, где этот генотип встречается с частотой 22.39%. Перепиши в научном стиле: В группе больных с признаком 'Шейно-плечевая радикулопатия' генотип '1G/2G' встречается с частотой 2.99%, что не существенно отличается (p=0.636) от группы без признака, где этот генотип встречается с частотой 35.82%. Перепиши в научном стиле: В группе больных с признаком 'Шейно-плечевая радикулопатия' генотип '1G/1G' встречается с частотой 1.49%, что не существенно отличается (p=0.600) от группы без признака, где этот генотип встречается с частотой 35.82%.</w:t>
      </w:r>
    </w:p>
    <w:p>
      <w:r>
        <w:t>Перепиши в научном стиле. Перепиши в научном стиле: В группе больных с признаком 'Гипертоническая болезнь' генотип '2G/2G' встречается с частотой 13.43%, что не существенно отличается (p=0.614) от группы без признака, где этот генотип встречается с частотой 10.45%. Перепиши в научном стиле: В группе больных с признаком 'Гипертоническая болезнь' генотип '1G/2G' встречается с частотой 20.90%, что не существенно отличается (p=0.686) от группы без признака, где этот генотип встречается с частотой 17.91%. Перепиши в научном стиле: В группе больных с признаком 'Гипертоническая болезнь' генотип '1G/1G' встречается с частотой 16.42%, что не существенно отличается (p=0.394) от группы без признака, где этот генотип встречается с частотой 20.90%.</w:t>
      </w:r>
    </w:p>
    <w:p>
      <w:r>
        <w:t>Перепиши в научном стиле. Перепиши в научном стиле: В группе больных с признаком 'Ишемическая болезнь' генотип '2G/2G' встречается с частотой 4.48%, что не существенно отличается (p=0.581) от группы без признака, где этот генотип встречается с частотой 19.40%. Перепиши в научном стиле: В группе больных с признаком 'Ишемическая болезнь' генотип '1G/2G' встречается с частотой 11.94%, что не существенно отличается (p=0.292) от группы без признака, где этот генотип встречается с частотой 26.87%. Перепиши в научном стиле: В группе больных с признаком 'Ишемическая болезнь' генотип '1G/1G' встречается с частотой 7.46%, что не существенно отличается (p=0.565) от группы без признака, где этот генотип встречается с частотой 29.85%.</w:t>
      </w:r>
    </w:p>
    <w:p>
      <w:r>
        <w:t>Перепиши в научном стиле. Перепиши в научном стиле: В группе больных с признаком 'ЦВЗ' генотип '2G/2G' встречается с частотой 10.45%, что не существенно отличается (p=0.817) от группы без признака, где этот генотип встречается с частотой 13.43%. Перепиши в научном стиле: В группе больных с признаком 'ЦВЗ' генотип '1G/2G' встречается с частотой 14.93%, что не существенно отличается (p=0.307) от группы без признака, где этот генотип встречается с частотой 23.88%. Перепиши в научном стиле: В группе больных с признаком 'ЦВЗ' генотип '1G/1G' встречается с частотой 20.90%, что не существенно отличается (p=0.218) от группы без признака, где этот генотип встречается с частотой 16.42%.</w:t>
      </w:r>
    </w:p>
    <w:p>
      <w:r>
        <w:t>Перепиши в научном стиле. Перепиши в научном стиле: В группе больных с признаком 'БА' генотип '2G/2G' встречается с частотой 0.00%, что не существенно отличается (p=0.573) от группы без признака, где этот генотип встречается с частотой 23.88%. Перепиши в научном стиле: В группе больных с признаком 'БА' генотип '1G/2G' встречается с частотой 1.49%, что не существенно отличается (p=0.206) от группы без признака, где этот генотип встречается с частотой 37.31%. Перепиши в научном стиле: В группе больных с признаком 'БА' генотип '1G/1G' встречается с частотой 0.00%, что не существенно отличается (p=0.437) от группы без признака, где этот генотип встречается с частотой 37.31%.</w:t>
      </w:r>
    </w:p>
    <w:p>
      <w:r>
        <w:t>Перепиши в научном стиле. Перепиши в научном стиле: В группе больных с признаком 'ХОБЛ' генотип '2G/2G' встречается с частотой 1.49%, что не существенно отличается (p=0.529) от группы без признака, где этот генотип встречается с частотой 22.39%. Перепиши в научном стиле: В группе больных с признаком 'ХОБЛ' генотип '1G/2G' встречается с частотой 4.48%, что не существенно отличается (p=0.816) от группы без признака, где этот генотип встречается с частотой 34.33%. Перепиши в научном стиле: В группе больных с признаком 'ХОБЛ' генотип '1G/1G' встречается с частотой 4.48%, что не существенно отличается (p=0.749) от группы без признака, где этот генотип встречается с частотой 32.84%.</w:t>
      </w:r>
    </w:p>
    <w:p>
      <w:r>
        <w:t>Перепиши в научном стиле. Перепиши в научном стиле: В группе больных с признаком 'Нейросенсорная тугоухость' генотип '2G/2G' встречается с частотой 5.97%, что не существенно отличается (p=0.288) от группы без признака, где этот генотип встречается с частотой 17.91%. Перепиши в научном стиле: В группе больных с признаком 'Нейросенсорная тугоухость' генотип '1G/2G' встречается с частотой 8.96%, что не существенно отличается (p=0.241) от группы без признака, где этот генотип встречается с частотой 29.85%. Перепиши в научном стиле: В группе больных с признаком 'Нейросенсорная тугоухость' генотип '1G/1G' встречается с частотой 1.49%, что существенно чаще (p=0.034), чем в группе без признака, где этот генотип встречается с частотой 35.82%.</w:t>
      </w:r>
    </w:p>
    <w:p>
      <w:r>
        <w:t>Перепиши в научном стиле. Перепиши в научном стиле: В группе больных с признаком 'СД' генотип '2G/2G' встречается с частотой 5.97%, что не существенно отличается (p=0.120) от группы без признака, где этот генотип встречается с частотой 17.91%. Перепиши в научном стиле: В группе больных с признаком 'СД' генотип '1G/2G' встречается с частотой 2.99%, что не существенно отличается (p=0.273) от группы без признака, где этот генотип встречается с частотой 35.82%. Перепиши в научном стиле: В группе больных с признаком 'СД' генотип '1G/1G' встречается с частотой 4.48%, что не существенно отличается (p=0.791) от группы без признака, где этот генотип встречается с частотой 32.84%.</w:t>
      </w:r>
    </w:p>
    <w:p>
      <w:r>
        <w:t>Перепиши в научном стиле. Перепиши в научном стиле: В группе больных с признаком 'Пептическая язва' генотип '2G/2G' встречается с частотой 2.99%, что не существенно отличается (p=0.569) от группы без признака, где этот генотип встречается с частотой 20.90%. Перепиши в научном стиле: В группе больных с признаком 'Пептическая язва' генотип '1G/2G' встречается с частотой 2.99%, что не существенно отличается (p=0.773) от группы без признака, где этот генотип встречается с частотой 35.82%. Перепиши в научном стиле: В группе больных с признаком 'Пептическая язва' генотип '1G/1G' встречается с частотой 2.99%, что не существенно отличается (p=0.833) от группы без признака, где этот генотип встречается с частотой 34.33%.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