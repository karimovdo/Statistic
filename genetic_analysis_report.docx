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89C9" w14:textId="3610E733" w:rsidR="009C6B43" w:rsidRPr="00C65CCD" w:rsidRDefault="00000000" w:rsidP="00C65C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2 в группах с Вегетативно-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 xml:space="preserve">сосудистая полинейропатия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</w:t>
      </w:r>
    </w:p>
    <w:tbl>
      <w:tblPr>
        <w:tblStyle w:val="aff0"/>
        <w:tblW w:w="9112" w:type="dxa"/>
        <w:tblLook w:val="04A0" w:firstRow="1" w:lastRow="0" w:firstColumn="1" w:lastColumn="0" w:noHBand="0" w:noVBand="1"/>
      </w:tblPr>
      <w:tblGrid>
        <w:gridCol w:w="1072"/>
        <w:gridCol w:w="1895"/>
        <w:gridCol w:w="1098"/>
        <w:gridCol w:w="1895"/>
        <w:gridCol w:w="1098"/>
        <w:gridCol w:w="636"/>
        <w:gridCol w:w="756"/>
        <w:gridCol w:w="636"/>
        <w:gridCol w:w="896"/>
      </w:tblGrid>
      <w:tr w:rsidR="00C65CCD" w:rsidRPr="00C65CCD" w14:paraId="6856AFFF" w14:textId="77777777" w:rsidTr="00C65CCD">
        <w:tc>
          <w:tcPr>
            <w:tcW w:w="953" w:type="dxa"/>
          </w:tcPr>
          <w:p w14:paraId="2761B073" w14:textId="48BAE121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Генотип</w:t>
            </w:r>
            <w:proofErr w:type="spellEnd"/>
            <w:r w:rsidR="00C65C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Аллель</w:t>
            </w:r>
            <w:proofErr w:type="spellEnd"/>
          </w:p>
        </w:tc>
        <w:tc>
          <w:tcPr>
            <w:tcW w:w="1660" w:type="dxa"/>
          </w:tcPr>
          <w:p w14:paraId="69BAE9BE" w14:textId="7BBEB7F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proofErr w:type="spellEnd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Вегетативно-сосудистая</w:t>
            </w:r>
            <w:proofErr w:type="spellEnd"/>
            <w:r w:rsidR="00C65C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полинейропатия</w:t>
            </w:r>
            <w:proofErr w:type="spellEnd"/>
          </w:p>
        </w:tc>
        <w:tc>
          <w:tcPr>
            <w:tcW w:w="974" w:type="dxa"/>
          </w:tcPr>
          <w:p w14:paraId="42A6002E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  <w:tc>
          <w:tcPr>
            <w:tcW w:w="1660" w:type="dxa"/>
          </w:tcPr>
          <w:p w14:paraId="7561BC99" w14:textId="65B7FED0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Отсутствие</w:t>
            </w:r>
            <w:proofErr w:type="spellEnd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Вегетативно-сосудистая</w:t>
            </w:r>
            <w:proofErr w:type="spellEnd"/>
            <w:r w:rsidR="00C65C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полинейропатия</w:t>
            </w:r>
            <w:proofErr w:type="spellEnd"/>
          </w:p>
        </w:tc>
        <w:tc>
          <w:tcPr>
            <w:tcW w:w="974" w:type="dxa"/>
          </w:tcPr>
          <w:p w14:paraId="418D3C42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  <w:tc>
          <w:tcPr>
            <w:tcW w:w="833" w:type="dxa"/>
          </w:tcPr>
          <w:p w14:paraId="624D816C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Х2</w:t>
            </w:r>
          </w:p>
        </w:tc>
        <w:tc>
          <w:tcPr>
            <w:tcW w:w="680" w:type="dxa"/>
          </w:tcPr>
          <w:p w14:paraId="526AF715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577" w:type="dxa"/>
          </w:tcPr>
          <w:p w14:paraId="6C95BB37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801" w:type="dxa"/>
          </w:tcPr>
          <w:p w14:paraId="473C1DF9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CI95%</w:t>
            </w:r>
          </w:p>
        </w:tc>
      </w:tr>
      <w:tr w:rsidR="00C65CCD" w:rsidRPr="00C65CCD" w14:paraId="00B0ACBE" w14:textId="77777777" w:rsidTr="00C65CCD">
        <w:tc>
          <w:tcPr>
            <w:tcW w:w="953" w:type="dxa"/>
          </w:tcPr>
          <w:p w14:paraId="60AAC1F8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660" w:type="dxa"/>
          </w:tcPr>
          <w:p w14:paraId="11E03C5C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4" w:type="dxa"/>
          </w:tcPr>
          <w:p w14:paraId="62785329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38.89</w:t>
            </w:r>
          </w:p>
        </w:tc>
        <w:tc>
          <w:tcPr>
            <w:tcW w:w="1660" w:type="dxa"/>
          </w:tcPr>
          <w:p w14:paraId="3D1B3F82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74" w:type="dxa"/>
          </w:tcPr>
          <w:p w14:paraId="5960427B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44.9</w:t>
            </w:r>
          </w:p>
        </w:tc>
        <w:tc>
          <w:tcPr>
            <w:tcW w:w="833" w:type="dxa"/>
          </w:tcPr>
          <w:p w14:paraId="5CE343DF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80" w:type="dxa"/>
          </w:tcPr>
          <w:p w14:paraId="15AF9E07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577" w:type="dxa"/>
          </w:tcPr>
          <w:p w14:paraId="0D4E281F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801" w:type="dxa"/>
          </w:tcPr>
          <w:p w14:paraId="0A65DBDF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(0.26, 2.35)</w:t>
            </w:r>
          </w:p>
        </w:tc>
      </w:tr>
      <w:tr w:rsidR="00C65CCD" w:rsidRPr="00C65CCD" w14:paraId="335A6FAA" w14:textId="77777777" w:rsidTr="00C65CCD">
        <w:tc>
          <w:tcPr>
            <w:tcW w:w="953" w:type="dxa"/>
          </w:tcPr>
          <w:p w14:paraId="14DFA761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1660" w:type="dxa"/>
          </w:tcPr>
          <w:p w14:paraId="6324EA1C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4" w:type="dxa"/>
          </w:tcPr>
          <w:p w14:paraId="1A363085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55.56</w:t>
            </w:r>
          </w:p>
        </w:tc>
        <w:tc>
          <w:tcPr>
            <w:tcW w:w="1660" w:type="dxa"/>
          </w:tcPr>
          <w:p w14:paraId="2BF00F2C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4" w:type="dxa"/>
          </w:tcPr>
          <w:p w14:paraId="3382CEF2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38.78</w:t>
            </w:r>
          </w:p>
        </w:tc>
        <w:tc>
          <w:tcPr>
            <w:tcW w:w="833" w:type="dxa"/>
          </w:tcPr>
          <w:p w14:paraId="3C49EA16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80" w:type="dxa"/>
          </w:tcPr>
          <w:p w14:paraId="7AA63577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577" w:type="dxa"/>
          </w:tcPr>
          <w:p w14:paraId="555E1083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</w:p>
        </w:tc>
        <w:tc>
          <w:tcPr>
            <w:tcW w:w="801" w:type="dxa"/>
          </w:tcPr>
          <w:p w14:paraId="14AC5C37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(0.66, 5.88)</w:t>
            </w:r>
          </w:p>
        </w:tc>
      </w:tr>
      <w:tr w:rsidR="00C65CCD" w:rsidRPr="00C65CCD" w14:paraId="099F2B52" w14:textId="77777777" w:rsidTr="00C65CCD">
        <w:tc>
          <w:tcPr>
            <w:tcW w:w="953" w:type="dxa"/>
          </w:tcPr>
          <w:p w14:paraId="2F7AA3C0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660" w:type="dxa"/>
          </w:tcPr>
          <w:p w14:paraId="0EE8D22C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</w:tcPr>
          <w:p w14:paraId="14D39829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5.56</w:t>
            </w:r>
          </w:p>
        </w:tc>
        <w:tc>
          <w:tcPr>
            <w:tcW w:w="1660" w:type="dxa"/>
          </w:tcPr>
          <w:p w14:paraId="14811CE3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14:paraId="383DE896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16.33</w:t>
            </w:r>
          </w:p>
        </w:tc>
        <w:tc>
          <w:tcPr>
            <w:tcW w:w="833" w:type="dxa"/>
          </w:tcPr>
          <w:p w14:paraId="3A109E35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680" w:type="dxa"/>
          </w:tcPr>
          <w:p w14:paraId="2A921752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577" w:type="dxa"/>
          </w:tcPr>
          <w:p w14:paraId="419563E1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01" w:type="dxa"/>
          </w:tcPr>
          <w:p w14:paraId="1B258655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(0.03, 2.59)</w:t>
            </w:r>
          </w:p>
        </w:tc>
      </w:tr>
      <w:tr w:rsidR="00C65CCD" w:rsidRPr="00C65CCD" w14:paraId="70131C97" w14:textId="77777777" w:rsidTr="00C65CCD">
        <w:tc>
          <w:tcPr>
            <w:tcW w:w="953" w:type="dxa"/>
          </w:tcPr>
          <w:p w14:paraId="3A4DA45C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0" w:type="dxa"/>
          </w:tcPr>
          <w:p w14:paraId="4FA72068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74" w:type="dxa"/>
          </w:tcPr>
          <w:p w14:paraId="59931E74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66.67</w:t>
            </w:r>
          </w:p>
        </w:tc>
        <w:tc>
          <w:tcPr>
            <w:tcW w:w="1660" w:type="dxa"/>
          </w:tcPr>
          <w:p w14:paraId="7C043ED3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74" w:type="dxa"/>
          </w:tcPr>
          <w:p w14:paraId="49EB1A11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64.29</w:t>
            </w:r>
          </w:p>
        </w:tc>
        <w:tc>
          <w:tcPr>
            <w:tcW w:w="833" w:type="dxa"/>
          </w:tcPr>
          <w:p w14:paraId="5B53C9ED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80" w:type="dxa"/>
          </w:tcPr>
          <w:p w14:paraId="38767B70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0.798</w:t>
            </w:r>
          </w:p>
        </w:tc>
        <w:tc>
          <w:tcPr>
            <w:tcW w:w="577" w:type="dxa"/>
          </w:tcPr>
          <w:p w14:paraId="346A5892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801" w:type="dxa"/>
          </w:tcPr>
          <w:p w14:paraId="6ED4AD8E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[0.5, 2.49]</w:t>
            </w:r>
          </w:p>
        </w:tc>
      </w:tr>
      <w:tr w:rsidR="00C65CCD" w:rsidRPr="00C65CCD" w14:paraId="06D505D3" w14:textId="77777777" w:rsidTr="00C65CCD">
        <w:tc>
          <w:tcPr>
            <w:tcW w:w="953" w:type="dxa"/>
          </w:tcPr>
          <w:p w14:paraId="283CBE60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60" w:type="dxa"/>
          </w:tcPr>
          <w:p w14:paraId="3D60238B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4" w:type="dxa"/>
          </w:tcPr>
          <w:p w14:paraId="2C406DF4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33.33</w:t>
            </w:r>
          </w:p>
        </w:tc>
        <w:tc>
          <w:tcPr>
            <w:tcW w:w="1660" w:type="dxa"/>
          </w:tcPr>
          <w:p w14:paraId="3EC6F70B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74" w:type="dxa"/>
          </w:tcPr>
          <w:p w14:paraId="72002CD2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35.71</w:t>
            </w:r>
          </w:p>
        </w:tc>
        <w:tc>
          <w:tcPr>
            <w:tcW w:w="833" w:type="dxa"/>
          </w:tcPr>
          <w:p w14:paraId="0BC46D9A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80" w:type="dxa"/>
          </w:tcPr>
          <w:p w14:paraId="09AD636C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0.798</w:t>
            </w:r>
          </w:p>
        </w:tc>
        <w:tc>
          <w:tcPr>
            <w:tcW w:w="577" w:type="dxa"/>
          </w:tcPr>
          <w:p w14:paraId="5BCBDBBB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801" w:type="dxa"/>
          </w:tcPr>
          <w:p w14:paraId="36B9894C" w14:textId="77777777" w:rsidR="009C6B43" w:rsidRPr="00C65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CCD">
              <w:rPr>
                <w:rFonts w:ascii="Times New Roman" w:hAnsi="Times New Roman" w:cs="Times New Roman"/>
                <w:sz w:val="24"/>
                <w:szCs w:val="24"/>
              </w:rPr>
              <w:t>[0.4, 2.02]</w:t>
            </w:r>
          </w:p>
        </w:tc>
      </w:tr>
    </w:tbl>
    <w:p w14:paraId="354D21A1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3C6F885B" w14:textId="77777777" w:rsidR="00950943" w:rsidRPr="00C65CCD" w:rsidRDefault="00950943" w:rsidP="00C65CC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исследовании, ориентированном на анализ ассоциации между Вегетативно-сосудистой полинейропатией и генетическими маркерами, особое внимание было уделено генотипам и аллелям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2. Обнаружено, что генотип </w:t>
      </w:r>
      <w:r w:rsidRPr="00C65CCD">
        <w:rPr>
          <w:rFonts w:ascii="Times New Roman" w:hAnsi="Times New Roman" w:cs="Times New Roman"/>
          <w:sz w:val="28"/>
          <w:szCs w:val="28"/>
        </w:rPr>
        <w:t>TT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этого локуса проявляется в популяции пациентов с полинейропатией с частотой 38.89%, что не имеет статистически значимого отличия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=0.870) от частоты его встречаемости в контрольной группе, где данный генотип зарегистрирован с частотой 44.90%. Аналогично, генотип </w:t>
      </w:r>
      <w:r w:rsidRPr="00C65CCD">
        <w:rPr>
          <w:rFonts w:ascii="Times New Roman" w:hAnsi="Times New Roman" w:cs="Times New Roman"/>
          <w:sz w:val="28"/>
          <w:szCs w:val="28"/>
        </w:rPr>
        <w:t>TC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среди пациентов с Вегетативно-сосудистой полинейропатией с частотой 55.56%, что также не демонстрирует статистически значимых различий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=0.340) по сравнению с контрольной группой (38.78%). Напротив, генотип </w:t>
      </w:r>
      <w:r w:rsidRPr="00C65CCD">
        <w:rPr>
          <w:rFonts w:ascii="Times New Roman" w:hAnsi="Times New Roman" w:cs="Times New Roman"/>
          <w:sz w:val="28"/>
          <w:szCs w:val="28"/>
        </w:rPr>
        <w:t>CC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 с частотой 5.56% у пациентов с полинейропатией, что, опять же, не является статистически значимо отличным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=0.460) от контрольной группы с частотой 16.33%.</w:t>
      </w:r>
    </w:p>
    <w:p w14:paraId="237E10C2" w14:textId="77777777" w:rsidR="00950943" w:rsidRPr="00C65CCD" w:rsidRDefault="00950943" w:rsidP="00C65CC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дополнение, анализ аллелей </w:t>
      </w:r>
      <w:r w:rsidRPr="00C65CCD">
        <w:rPr>
          <w:rFonts w:ascii="Times New Roman" w:hAnsi="Times New Roman" w:cs="Times New Roman"/>
          <w:sz w:val="28"/>
          <w:szCs w:val="28"/>
        </w:rPr>
        <w:t>T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65CCD">
        <w:rPr>
          <w:rFonts w:ascii="Times New Roman" w:hAnsi="Times New Roman" w:cs="Times New Roman"/>
          <w:sz w:val="28"/>
          <w:szCs w:val="28"/>
        </w:rPr>
        <w:t>C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показал, что аллель </w:t>
      </w:r>
      <w:r w:rsidRPr="00C65CCD">
        <w:rPr>
          <w:rFonts w:ascii="Times New Roman" w:hAnsi="Times New Roman" w:cs="Times New Roman"/>
          <w:sz w:val="28"/>
          <w:szCs w:val="28"/>
        </w:rPr>
        <w:t>T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среди пациентов с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Вегетативно-сосудистой полинейропатией с частотой 66.67%, что статистически не отличается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=0.798) от его присутствия в контрольной группе (64.29%). Также и аллель </w:t>
      </w:r>
      <w:r w:rsidRPr="00C65CCD">
        <w:rPr>
          <w:rFonts w:ascii="Times New Roman" w:hAnsi="Times New Roman" w:cs="Times New Roman"/>
          <w:sz w:val="28"/>
          <w:szCs w:val="28"/>
        </w:rPr>
        <w:t>C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с частотой 33.33% у пациентов, что схоже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=0.798) с его распространенностью в контрольной группе (35.71%).</w:t>
      </w:r>
    </w:p>
    <w:p w14:paraId="2C014F10" w14:textId="77777777" w:rsidR="00950943" w:rsidRPr="00C65CCD" w:rsidRDefault="00950943" w:rsidP="00C65CC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данные результаты, можно утверждать, что исследованные генотипы и аллели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2 не демонстрируют значимой ассоциации с Вегетативно-сосудистой полинейропатией. Эти выводы подчеркивают сложность генетической природы данного заболевания и указывают на потенциальную необходимость исследования других генетических факторов или взаимодействий в контексте этого состояния.</w:t>
      </w:r>
    </w:p>
    <w:p w14:paraId="274FCEC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825022" w14:textId="35F67DD0" w:rsidR="009C6B43" w:rsidRPr="00C65CCD" w:rsidRDefault="00000000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Вегетативно-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 xml:space="preserve">сосудистая полинейропатия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2"/>
        <w:gridCol w:w="1999"/>
        <w:gridCol w:w="753"/>
        <w:gridCol w:w="2000"/>
        <w:gridCol w:w="753"/>
        <w:gridCol w:w="472"/>
        <w:gridCol w:w="545"/>
        <w:gridCol w:w="472"/>
        <w:gridCol w:w="630"/>
      </w:tblGrid>
      <w:tr w:rsidR="009C6B43" w:rsidRPr="00C65CCD" w14:paraId="079C1DE8" w14:textId="77777777">
        <w:tc>
          <w:tcPr>
            <w:tcW w:w="960" w:type="dxa"/>
          </w:tcPr>
          <w:p w14:paraId="6348E6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7EB893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Вегетативно-сосудистая_полинейропатия</w:t>
            </w:r>
          </w:p>
        </w:tc>
        <w:tc>
          <w:tcPr>
            <w:tcW w:w="960" w:type="dxa"/>
          </w:tcPr>
          <w:p w14:paraId="0A0293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FCF03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Вегетативно-сосудистая_полинейропатия</w:t>
            </w:r>
          </w:p>
        </w:tc>
        <w:tc>
          <w:tcPr>
            <w:tcW w:w="960" w:type="dxa"/>
          </w:tcPr>
          <w:p w14:paraId="63BABA4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D8A29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085625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6BF40A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C3FD3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C48658E" w14:textId="77777777">
        <w:tc>
          <w:tcPr>
            <w:tcW w:w="960" w:type="dxa"/>
          </w:tcPr>
          <w:p w14:paraId="0B340A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668673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4EFE8E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22.22</w:t>
            </w:r>
          </w:p>
        </w:tc>
        <w:tc>
          <w:tcPr>
            <w:tcW w:w="960" w:type="dxa"/>
          </w:tcPr>
          <w:p w14:paraId="16BBD9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3FA530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8.16</w:t>
            </w:r>
          </w:p>
        </w:tc>
        <w:tc>
          <w:tcPr>
            <w:tcW w:w="960" w:type="dxa"/>
          </w:tcPr>
          <w:p w14:paraId="3F3F5D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1.32</w:t>
            </w:r>
          </w:p>
        </w:tc>
        <w:tc>
          <w:tcPr>
            <w:tcW w:w="960" w:type="dxa"/>
          </w:tcPr>
          <w:p w14:paraId="7CED0F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960" w:type="dxa"/>
          </w:tcPr>
          <w:p w14:paraId="2D7598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3.21</w:t>
            </w:r>
          </w:p>
        </w:tc>
        <w:tc>
          <w:tcPr>
            <w:tcW w:w="960" w:type="dxa"/>
          </w:tcPr>
          <w:p w14:paraId="135E86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(0.71, 14.53)</w:t>
            </w:r>
          </w:p>
        </w:tc>
      </w:tr>
      <w:tr w:rsidR="009C6B43" w:rsidRPr="00C65CCD" w14:paraId="5F14E044" w14:textId="77777777">
        <w:tc>
          <w:tcPr>
            <w:tcW w:w="960" w:type="dxa"/>
          </w:tcPr>
          <w:p w14:paraId="706CB6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1592E2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3EFAE2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72.22</w:t>
            </w:r>
          </w:p>
        </w:tc>
        <w:tc>
          <w:tcPr>
            <w:tcW w:w="960" w:type="dxa"/>
          </w:tcPr>
          <w:p w14:paraId="39DB13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2477F3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89.8</w:t>
            </w:r>
          </w:p>
        </w:tc>
        <w:tc>
          <w:tcPr>
            <w:tcW w:w="960" w:type="dxa"/>
          </w:tcPr>
          <w:p w14:paraId="28BA05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1.97</w:t>
            </w:r>
          </w:p>
        </w:tc>
        <w:tc>
          <w:tcPr>
            <w:tcW w:w="960" w:type="dxa"/>
          </w:tcPr>
          <w:p w14:paraId="03696A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7E27BE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60" w:type="dxa"/>
          </w:tcPr>
          <w:p w14:paraId="55C0C36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(0.08, 1.2)</w:t>
            </w:r>
          </w:p>
        </w:tc>
      </w:tr>
      <w:tr w:rsidR="009C6B43" w:rsidRPr="00C65CCD" w14:paraId="79D4209B" w14:textId="77777777">
        <w:tc>
          <w:tcPr>
            <w:tcW w:w="960" w:type="dxa"/>
          </w:tcPr>
          <w:p w14:paraId="3EEC84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12945C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609CDF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5.56</w:t>
            </w:r>
          </w:p>
        </w:tc>
        <w:tc>
          <w:tcPr>
            <w:tcW w:w="960" w:type="dxa"/>
          </w:tcPr>
          <w:p w14:paraId="7D3FBD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115418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  <w:tc>
          <w:tcPr>
            <w:tcW w:w="960" w:type="dxa"/>
          </w:tcPr>
          <w:p w14:paraId="6229CA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85554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7C9726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2.82</w:t>
            </w:r>
          </w:p>
        </w:tc>
        <w:tc>
          <w:tcPr>
            <w:tcW w:w="960" w:type="dxa"/>
          </w:tcPr>
          <w:p w14:paraId="4DB026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(0.17, 47.62)</w:t>
            </w:r>
          </w:p>
        </w:tc>
      </w:tr>
      <w:tr w:rsidR="009C6B43" w:rsidRPr="00C65CCD" w14:paraId="6ADD1687" w14:textId="77777777">
        <w:tc>
          <w:tcPr>
            <w:tcW w:w="960" w:type="dxa"/>
          </w:tcPr>
          <w:p w14:paraId="59F3C7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784125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765102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16.67</w:t>
            </w:r>
          </w:p>
        </w:tc>
        <w:tc>
          <w:tcPr>
            <w:tcW w:w="960" w:type="dxa"/>
          </w:tcPr>
          <w:p w14:paraId="1CCD35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0786FE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960" w:type="dxa"/>
          </w:tcPr>
          <w:p w14:paraId="60EB8E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960" w:type="dxa"/>
          </w:tcPr>
          <w:p w14:paraId="47C372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0.05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960" w:type="dxa"/>
          </w:tcPr>
          <w:p w14:paraId="300EFA6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3.0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60" w:type="dxa"/>
          </w:tcPr>
          <w:p w14:paraId="49A8C6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[0.92,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10.24]</w:t>
            </w:r>
          </w:p>
        </w:tc>
      </w:tr>
      <w:tr w:rsidR="009C6B43" w:rsidRPr="00C65CCD" w14:paraId="5577D08C" w14:textId="77777777">
        <w:tc>
          <w:tcPr>
            <w:tcW w:w="960" w:type="dxa"/>
          </w:tcPr>
          <w:p w14:paraId="3EB619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</w:t>
            </w:r>
          </w:p>
        </w:tc>
        <w:tc>
          <w:tcPr>
            <w:tcW w:w="960" w:type="dxa"/>
          </w:tcPr>
          <w:p w14:paraId="6AEAEF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51E905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83.33</w:t>
            </w:r>
          </w:p>
        </w:tc>
        <w:tc>
          <w:tcPr>
            <w:tcW w:w="960" w:type="dxa"/>
          </w:tcPr>
          <w:p w14:paraId="737A44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960" w:type="dxa"/>
          </w:tcPr>
          <w:p w14:paraId="34A3F3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93.88</w:t>
            </w:r>
          </w:p>
        </w:tc>
        <w:tc>
          <w:tcPr>
            <w:tcW w:w="960" w:type="dxa"/>
          </w:tcPr>
          <w:p w14:paraId="10C7AE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3.59</w:t>
            </w:r>
          </w:p>
        </w:tc>
        <w:tc>
          <w:tcPr>
            <w:tcW w:w="960" w:type="dxa"/>
          </w:tcPr>
          <w:p w14:paraId="576E0F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0.058</w:t>
            </w:r>
          </w:p>
        </w:tc>
        <w:tc>
          <w:tcPr>
            <w:tcW w:w="960" w:type="dxa"/>
          </w:tcPr>
          <w:p w14:paraId="345A6F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960" w:type="dxa"/>
          </w:tcPr>
          <w:p w14:paraId="0C773D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[0.1, 1.1]</w:t>
            </w:r>
          </w:p>
        </w:tc>
      </w:tr>
    </w:tbl>
    <w:p w14:paraId="70886452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CE29EB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глубокого генетического анализа, целью которого было выявление корреляций между Вегетативно-сосудистой полинейропатией и специфическими генетическими вариациями, осуществлено тщательное исследование частоты встречаемости различных генотипов и аллелей полиморфного локуса rs361525 гена TNFA. Было выявлено, что генотип GA данного локуса присутствует у 22.22% пациентов с указанным заболеванием, что не представляет статистически значимого отличия (p=0.250) по сравнению с его распространенностью в 8.16% среди контрольной группы. Тем не менее, отношение шансов составило 3.21. Параллельно, частота генотипа GG в популяции с Вегетативно-сосудистой полинейропатией достигает 72.22%, что также не демонстрирует статистической значимости (p=0.160) в сравнении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преваленцией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89.80% в контрольной группе. В данном случае, отношение шансов составляет 0.3.</w:t>
      </w:r>
    </w:p>
    <w:p w14:paraId="2CF03BA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2D801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Анализируя аллельные вариации, выявлено, что аллель A встречается у 16.67% больных с Вегетативно-сосудистой полинейропатией, что не является статистически значимым (p=0.058) по сравнению с 6.12% в контрольной группе, при этом отношение шансов равняется 3.07. В то же время, аллель G присутствует у 83.33% больных, что сопоставимо (p=0.058) с частотой 93.88% в контрольной группе, с отношением шансов 0.33.</w:t>
      </w:r>
    </w:p>
    <w:p w14:paraId="4796AC1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9159F3" w14:textId="7A54FD17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сделанный анализ подчеркивает, что несмотря на некоторые колебания в частотах встречаемости определенных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генотипов и аллелей гена TNFA, они не достигают статистической значимости, что указывает на отсутствие явной генетической связи между данными вариациями и Вегетативно-сосудистой полинейропатией. Эти результаты подчеркивают важность комплексного подхода в генетическом исследовании заболевания и необходимость дальнейшего изучения возможных генетических факторов, которые могут играть роль в развитии этого состояния.</w:t>
      </w:r>
    </w:p>
    <w:p w14:paraId="6534BEE1" w14:textId="1F782DC8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Вегетативно-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 xml:space="preserve">сосудистая полинейропатия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2"/>
        <w:gridCol w:w="1999"/>
        <w:gridCol w:w="753"/>
        <w:gridCol w:w="2000"/>
        <w:gridCol w:w="753"/>
        <w:gridCol w:w="472"/>
        <w:gridCol w:w="545"/>
        <w:gridCol w:w="472"/>
        <w:gridCol w:w="630"/>
      </w:tblGrid>
      <w:tr w:rsidR="009C6B43" w:rsidRPr="00C65CCD" w14:paraId="4EF7EB09" w14:textId="77777777">
        <w:tc>
          <w:tcPr>
            <w:tcW w:w="960" w:type="dxa"/>
          </w:tcPr>
          <w:p w14:paraId="338BA4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F2E64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Вегетативно-сосудистая_полинейропатия</w:t>
            </w:r>
          </w:p>
        </w:tc>
        <w:tc>
          <w:tcPr>
            <w:tcW w:w="960" w:type="dxa"/>
          </w:tcPr>
          <w:p w14:paraId="01CB8F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94864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Вегетативно-сосудистая_полинейропатия</w:t>
            </w:r>
          </w:p>
        </w:tc>
        <w:tc>
          <w:tcPr>
            <w:tcW w:w="960" w:type="dxa"/>
          </w:tcPr>
          <w:p w14:paraId="693776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FCEC1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09D2C8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65A30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7D0BF6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3BAAB81C" w14:textId="77777777">
        <w:tc>
          <w:tcPr>
            <w:tcW w:w="960" w:type="dxa"/>
          </w:tcPr>
          <w:p w14:paraId="1800A59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6BDD6C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288D7C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38.89</w:t>
            </w:r>
          </w:p>
        </w:tc>
        <w:tc>
          <w:tcPr>
            <w:tcW w:w="960" w:type="dxa"/>
          </w:tcPr>
          <w:p w14:paraId="56EB6A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207277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32.65</w:t>
            </w:r>
          </w:p>
        </w:tc>
        <w:tc>
          <w:tcPr>
            <w:tcW w:w="960" w:type="dxa"/>
          </w:tcPr>
          <w:p w14:paraId="625A26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960" w:type="dxa"/>
          </w:tcPr>
          <w:p w14:paraId="378385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960" w:type="dxa"/>
          </w:tcPr>
          <w:p w14:paraId="4B9F45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1.31</w:t>
            </w:r>
          </w:p>
        </w:tc>
        <w:tc>
          <w:tcPr>
            <w:tcW w:w="960" w:type="dxa"/>
          </w:tcPr>
          <w:p w14:paraId="3829EE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(0.43, 4.02)</w:t>
            </w:r>
          </w:p>
        </w:tc>
      </w:tr>
      <w:tr w:rsidR="009C6B43" w:rsidRPr="00C65CCD" w14:paraId="51635556" w14:textId="77777777">
        <w:tc>
          <w:tcPr>
            <w:tcW w:w="960" w:type="dxa"/>
          </w:tcPr>
          <w:p w14:paraId="1F65DE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2222C1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A6D3FC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3C3469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41C69D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40.82</w:t>
            </w:r>
          </w:p>
        </w:tc>
        <w:tc>
          <w:tcPr>
            <w:tcW w:w="960" w:type="dxa"/>
          </w:tcPr>
          <w:p w14:paraId="7B9C37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960" w:type="dxa"/>
          </w:tcPr>
          <w:p w14:paraId="32FFF1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960" w:type="dxa"/>
          </w:tcPr>
          <w:p w14:paraId="1FEF32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960" w:type="dxa"/>
          </w:tcPr>
          <w:p w14:paraId="3682C2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(0.23, 2.24)</w:t>
            </w:r>
          </w:p>
        </w:tc>
      </w:tr>
      <w:tr w:rsidR="009C6B43" w:rsidRPr="00C65CCD" w14:paraId="15E04C43" w14:textId="77777777">
        <w:tc>
          <w:tcPr>
            <w:tcW w:w="960" w:type="dxa"/>
          </w:tcPr>
          <w:p w14:paraId="6ACDAB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6F3EA5E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516F0A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27.78</w:t>
            </w:r>
          </w:p>
        </w:tc>
        <w:tc>
          <w:tcPr>
            <w:tcW w:w="960" w:type="dxa"/>
          </w:tcPr>
          <w:p w14:paraId="2BF84E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6FEE60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26.53</w:t>
            </w:r>
          </w:p>
        </w:tc>
        <w:tc>
          <w:tcPr>
            <w:tcW w:w="960" w:type="dxa"/>
          </w:tcPr>
          <w:p w14:paraId="26F4C2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6DA8B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5935DD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  <w:tc>
          <w:tcPr>
            <w:tcW w:w="960" w:type="dxa"/>
          </w:tcPr>
          <w:p w14:paraId="0279CD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(0.32, 3.59)</w:t>
            </w:r>
          </w:p>
        </w:tc>
      </w:tr>
      <w:tr w:rsidR="009C6B43" w:rsidRPr="00C65CCD" w14:paraId="6B35E1A9" w14:textId="77777777">
        <w:tc>
          <w:tcPr>
            <w:tcW w:w="960" w:type="dxa"/>
          </w:tcPr>
          <w:p w14:paraId="58DA68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4DEDB5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336BBD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47.22</w:t>
            </w:r>
          </w:p>
        </w:tc>
        <w:tc>
          <w:tcPr>
            <w:tcW w:w="960" w:type="dxa"/>
          </w:tcPr>
          <w:p w14:paraId="475649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54457A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087E9D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60" w:type="dxa"/>
          </w:tcPr>
          <w:p w14:paraId="7C6378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0.652</w:t>
            </w:r>
          </w:p>
        </w:tc>
        <w:tc>
          <w:tcPr>
            <w:tcW w:w="960" w:type="dxa"/>
          </w:tcPr>
          <w:p w14:paraId="0F1338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1.19</w:t>
            </w:r>
          </w:p>
        </w:tc>
        <w:tc>
          <w:tcPr>
            <w:tcW w:w="960" w:type="dxa"/>
          </w:tcPr>
          <w:p w14:paraId="6F74B44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[0.55, 2.56]</w:t>
            </w:r>
          </w:p>
        </w:tc>
      </w:tr>
      <w:tr w:rsidR="009C6B43" w:rsidRPr="00C65CCD" w14:paraId="1898E840" w14:textId="77777777">
        <w:tc>
          <w:tcPr>
            <w:tcW w:w="960" w:type="dxa"/>
          </w:tcPr>
          <w:p w14:paraId="0D1EFB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78A7B3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549F98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52.78</w:t>
            </w:r>
          </w:p>
        </w:tc>
        <w:tc>
          <w:tcPr>
            <w:tcW w:w="960" w:type="dxa"/>
          </w:tcPr>
          <w:p w14:paraId="09A9C7D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5164EB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57.14</w:t>
            </w:r>
          </w:p>
        </w:tc>
        <w:tc>
          <w:tcPr>
            <w:tcW w:w="960" w:type="dxa"/>
          </w:tcPr>
          <w:p w14:paraId="27A12B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60" w:type="dxa"/>
          </w:tcPr>
          <w:p w14:paraId="6D21AF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0.652</w:t>
            </w:r>
          </w:p>
        </w:tc>
        <w:tc>
          <w:tcPr>
            <w:tcW w:w="960" w:type="dxa"/>
          </w:tcPr>
          <w:p w14:paraId="404D0D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960" w:type="dxa"/>
          </w:tcPr>
          <w:p w14:paraId="670728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[0.39, 1.81]</w:t>
            </w:r>
          </w:p>
        </w:tc>
      </w:tr>
    </w:tbl>
    <w:p w14:paraId="3D128B15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7345799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контексте изучения Вегетативно-сосудистой полинейропатии, проведено обстоятельное генетическое исследование, целью которого было выяснить степень связи между этим заболеванием и определенными генетическими маркерами. Особый акцент был сделан на анализе генотипов и аллелей полиморфного локуса rs16944 гена IL1B. Результаты показали, что генотип GA встречается у 38.89% пациентов с Вегетативно-сосудистой полинейропатией, что не является статистически значимым (p=0.850) в сравнении с присутствием этого генотипа в 32.65% случаев среди контрольной группы. Отношение шансов для этого генотипа составляет 1.31. Кроме того, частота генотипа GG составила 33.33% среди пациентов, что также не демонстрирует статистической значимости (p=0.780) по сравнению с его распределением в 40.82% в контрольной группе, при этом отношение шансов оказалось равным 0.72. Анализ генотипа AA показал его наличие в 27.78% случаев у больных, что сопоставимо (p=1.000) с его частотой в 26.53% среди контрольной группы, отношение шансов для этого генотипа равно 1.07.</w:t>
      </w:r>
    </w:p>
    <w:p w14:paraId="4B569B6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93A61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дополнение, анализ аллельной частоты выявил, что аллель A встречается у 47.22% больных Вегетативно-сосудистой полинейропатией, что не отличается статистически (p=0.652) от его присутствия в 42.86% в контрольной группе, с отношением шансов 1.19. Аллель G, в свою очередь, присутствует в 52.78% случаев среди пациентов, что также не является значимым (p=0.652) по сравнению с частотой 57.14% в контрольной группе, при этом отношение шансов составляет 0.84.</w:t>
      </w:r>
    </w:p>
    <w:p w14:paraId="3F578FA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1748D" w14:textId="1D2DF413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данные предоставляют убедительные доказательства того, что несмотря на некоторые различия в частотах генотипов и аллелей, они не достигают статистической значимости, что указывает на отсутствие прямой генетической связи между полиморфизмами локуса rs16944 гена IL1B и Вегетативно-сосудистой полинейропатией. Эти результаты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подчеркивают сложность генетического фона заболевания и необходимость продолжения исследований в этом направлении для более полного понимания генетических аспектов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состояния..</w:t>
      </w:r>
      <w:proofErr w:type="gramEnd"/>
    </w:p>
    <w:p w14:paraId="75B11EE9" w14:textId="52246A36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 в группах с Вегетативно-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 xml:space="preserve">сосудистая полинейропатия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2"/>
        <w:gridCol w:w="1999"/>
        <w:gridCol w:w="753"/>
        <w:gridCol w:w="2000"/>
        <w:gridCol w:w="753"/>
        <w:gridCol w:w="472"/>
        <w:gridCol w:w="545"/>
        <w:gridCol w:w="472"/>
        <w:gridCol w:w="630"/>
      </w:tblGrid>
      <w:tr w:rsidR="009C6B43" w:rsidRPr="00C65CCD" w14:paraId="71A48C6B" w14:textId="77777777">
        <w:tc>
          <w:tcPr>
            <w:tcW w:w="960" w:type="dxa"/>
          </w:tcPr>
          <w:p w14:paraId="26FBBA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2237EC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Вегетативно-сосудистая_полинейропатия</w:t>
            </w:r>
          </w:p>
        </w:tc>
        <w:tc>
          <w:tcPr>
            <w:tcW w:w="960" w:type="dxa"/>
          </w:tcPr>
          <w:p w14:paraId="567EB6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62C6C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Вегетативно-сосудистая_полинейропатия</w:t>
            </w:r>
          </w:p>
        </w:tc>
        <w:tc>
          <w:tcPr>
            <w:tcW w:w="960" w:type="dxa"/>
          </w:tcPr>
          <w:p w14:paraId="0138F1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08290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2BEE4F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07B0D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3BBD8B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5BBF16B" w14:textId="77777777">
        <w:tc>
          <w:tcPr>
            <w:tcW w:w="960" w:type="dxa"/>
          </w:tcPr>
          <w:p w14:paraId="50ABC8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6938AC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3E5197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27.78</w:t>
            </w:r>
          </w:p>
        </w:tc>
        <w:tc>
          <w:tcPr>
            <w:tcW w:w="960" w:type="dxa"/>
          </w:tcPr>
          <w:p w14:paraId="5B2203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42ED11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22.45</w:t>
            </w:r>
          </w:p>
        </w:tc>
        <w:tc>
          <w:tcPr>
            <w:tcW w:w="960" w:type="dxa"/>
          </w:tcPr>
          <w:p w14:paraId="1BB316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960" w:type="dxa"/>
          </w:tcPr>
          <w:p w14:paraId="408562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60" w:type="dxa"/>
          </w:tcPr>
          <w:p w14:paraId="580FF9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  <w:tc>
          <w:tcPr>
            <w:tcW w:w="960" w:type="dxa"/>
          </w:tcPr>
          <w:p w14:paraId="77E636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(0.39, 4.55)</w:t>
            </w:r>
          </w:p>
        </w:tc>
      </w:tr>
      <w:tr w:rsidR="009C6B43" w:rsidRPr="00C65CCD" w14:paraId="76C70EB7" w14:textId="77777777">
        <w:tc>
          <w:tcPr>
            <w:tcW w:w="960" w:type="dxa"/>
          </w:tcPr>
          <w:p w14:paraId="26296A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1DE074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46D2D8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38.89</w:t>
            </w:r>
          </w:p>
        </w:tc>
        <w:tc>
          <w:tcPr>
            <w:tcW w:w="960" w:type="dxa"/>
          </w:tcPr>
          <w:p w14:paraId="21CE0B8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789E29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38.78</w:t>
            </w:r>
          </w:p>
        </w:tc>
        <w:tc>
          <w:tcPr>
            <w:tcW w:w="960" w:type="dxa"/>
          </w:tcPr>
          <w:p w14:paraId="66B337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45AC6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96C9E9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70DC8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(0.33, 3.03)</w:t>
            </w:r>
          </w:p>
        </w:tc>
      </w:tr>
      <w:tr w:rsidR="009C6B43" w:rsidRPr="00C65CCD" w14:paraId="5DEA51E1" w14:textId="77777777">
        <w:tc>
          <w:tcPr>
            <w:tcW w:w="960" w:type="dxa"/>
          </w:tcPr>
          <w:p w14:paraId="4D8C84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22CEC1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70E9D0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54E0B09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4AE3472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38.78</w:t>
            </w:r>
          </w:p>
        </w:tc>
        <w:tc>
          <w:tcPr>
            <w:tcW w:w="960" w:type="dxa"/>
          </w:tcPr>
          <w:p w14:paraId="0C2E7D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960" w:type="dxa"/>
          </w:tcPr>
          <w:p w14:paraId="6E96AC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60" w:type="dxa"/>
          </w:tcPr>
          <w:p w14:paraId="2562E0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960" w:type="dxa"/>
          </w:tcPr>
          <w:p w14:paraId="5D5D43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(0.25, 2.46)</w:t>
            </w:r>
          </w:p>
        </w:tc>
      </w:tr>
      <w:tr w:rsidR="009C6B43" w:rsidRPr="00C65CCD" w14:paraId="2A317A39" w14:textId="77777777">
        <w:tc>
          <w:tcPr>
            <w:tcW w:w="960" w:type="dxa"/>
          </w:tcPr>
          <w:p w14:paraId="01541E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13174E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003940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52.78</w:t>
            </w:r>
          </w:p>
        </w:tc>
        <w:tc>
          <w:tcPr>
            <w:tcW w:w="960" w:type="dxa"/>
          </w:tcPr>
          <w:p w14:paraId="2F7D15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6CB0F3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58.16</w:t>
            </w:r>
          </w:p>
        </w:tc>
        <w:tc>
          <w:tcPr>
            <w:tcW w:w="960" w:type="dxa"/>
          </w:tcPr>
          <w:p w14:paraId="5B762B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  <w:tc>
          <w:tcPr>
            <w:tcW w:w="960" w:type="dxa"/>
          </w:tcPr>
          <w:p w14:paraId="5F61E43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0.577</w:t>
            </w:r>
          </w:p>
        </w:tc>
        <w:tc>
          <w:tcPr>
            <w:tcW w:w="960" w:type="dxa"/>
          </w:tcPr>
          <w:p w14:paraId="497CC72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960" w:type="dxa"/>
          </w:tcPr>
          <w:p w14:paraId="52F208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[0.37, 1.72]</w:t>
            </w:r>
          </w:p>
        </w:tc>
      </w:tr>
      <w:tr w:rsidR="009C6B43" w:rsidRPr="00C65CCD" w14:paraId="0B51EDC9" w14:textId="77777777">
        <w:tc>
          <w:tcPr>
            <w:tcW w:w="960" w:type="dxa"/>
          </w:tcPr>
          <w:p w14:paraId="472AB3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4C36EF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7296B1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47.22</w:t>
            </w:r>
          </w:p>
        </w:tc>
        <w:tc>
          <w:tcPr>
            <w:tcW w:w="960" w:type="dxa"/>
          </w:tcPr>
          <w:p w14:paraId="1A17A4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180404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41.84</w:t>
            </w:r>
          </w:p>
        </w:tc>
        <w:tc>
          <w:tcPr>
            <w:tcW w:w="960" w:type="dxa"/>
          </w:tcPr>
          <w:p w14:paraId="6D2350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  <w:tc>
          <w:tcPr>
            <w:tcW w:w="960" w:type="dxa"/>
          </w:tcPr>
          <w:p w14:paraId="7ECE95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0.577</w:t>
            </w:r>
          </w:p>
        </w:tc>
        <w:tc>
          <w:tcPr>
            <w:tcW w:w="960" w:type="dxa"/>
          </w:tcPr>
          <w:p w14:paraId="5653560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1.24</w:t>
            </w:r>
          </w:p>
        </w:tc>
        <w:tc>
          <w:tcPr>
            <w:tcW w:w="960" w:type="dxa"/>
          </w:tcPr>
          <w:p w14:paraId="5618AA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[0.58, 2.67]</w:t>
            </w:r>
          </w:p>
        </w:tc>
      </w:tr>
    </w:tbl>
    <w:p w14:paraId="611BE01B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3A3AB9F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научного исследования, направленного на изучение генетических особенностей Вегетативно-сосудистой полинейропатии, был проведен детализированный анализ частоты встречаемости различных генотипов и аллелей полиморфного локуса rs1799750 гена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MMP1. Обнаружено, что генотип GG проявляется среди пациентов с данным заболеванием с частотой 27.78%, что не представляет статистически значимого различия (p=0.900) по сравнению с его распространением в контрольной группе (22.45%). Отношение шансов для данного генотипа составляет 1.33. Параллельно, частота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38.89% среди пациентов, что также не показывает статистической значимости (p=1.000) в сравнении с 38.78% в контрольной группе, при этом отношение шансов равно 1.0. Кроме того,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у 33.33% больных с Вегетативно-сосудистой полинейропатией, что аналогично не отличается (p=0.900) от частоты 38.78% в контрольной группе, при этом отношение шансов составляет 0.79.</w:t>
      </w:r>
    </w:p>
    <w:p w14:paraId="79FD738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45D55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Анализируя аллельные варианты, было выявлено, что аллель d присутствует у 52.78% пациентов с данным заболеванием, что не является статистически значимым (p=0.577) по сравнению с частотой его встречаемости в 58.16% в контрольной группе. Отношение шансов для этого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0.8. Аналогично, аллель G встречается у 47.22% пациентов, что также не демонстрирует статистической значимости (p=0.577) в сравнении с 41.84% в контрольной группе, при этом отношение шансов равно 1.24.</w:t>
      </w:r>
    </w:p>
    <w:p w14:paraId="11172A0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116E43" w14:textId="40B40ED5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этих результатов, можно сделать вывод, что исследованные генотипы и аллели гена MMP1 не демонстрируют значительной ассоциации с Вегетативно-сосудистой полинейропатией. Это подчеркивает сложность генетических механизмов, лежащих в основе этого заболевания, и указывает на необходимость проведения дальнейших исследований для более полного понимания его генетической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природы..</w:t>
      </w:r>
      <w:proofErr w:type="gramEnd"/>
    </w:p>
    <w:p w14:paraId="4BBFCA4B" w14:textId="047B9FA1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в группах с Вегетативно-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 xml:space="preserve">сосудистая полинейропатия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2"/>
        <w:gridCol w:w="1999"/>
        <w:gridCol w:w="753"/>
        <w:gridCol w:w="2000"/>
        <w:gridCol w:w="753"/>
        <w:gridCol w:w="472"/>
        <w:gridCol w:w="545"/>
        <w:gridCol w:w="472"/>
        <w:gridCol w:w="630"/>
      </w:tblGrid>
      <w:tr w:rsidR="009C6B43" w:rsidRPr="00C65CCD" w14:paraId="499DFF4F" w14:textId="77777777">
        <w:tc>
          <w:tcPr>
            <w:tcW w:w="960" w:type="dxa"/>
          </w:tcPr>
          <w:p w14:paraId="17C083C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4F8D20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Вегетативно-сосудистая_полинейропатия</w:t>
            </w:r>
          </w:p>
        </w:tc>
        <w:tc>
          <w:tcPr>
            <w:tcW w:w="960" w:type="dxa"/>
          </w:tcPr>
          <w:p w14:paraId="741803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84B96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Вегетативно-сосудистая_полинейропатия</w:t>
            </w:r>
          </w:p>
        </w:tc>
        <w:tc>
          <w:tcPr>
            <w:tcW w:w="960" w:type="dxa"/>
          </w:tcPr>
          <w:p w14:paraId="66C751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78E75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F4C7B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425CE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296CAF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D0B8996" w14:textId="77777777">
        <w:tc>
          <w:tcPr>
            <w:tcW w:w="960" w:type="dxa"/>
          </w:tcPr>
          <w:p w14:paraId="4D584EE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4FD76E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16C361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60" w:type="dxa"/>
          </w:tcPr>
          <w:p w14:paraId="606D40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5A58DF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24.49</w:t>
            </w:r>
          </w:p>
        </w:tc>
        <w:tc>
          <w:tcPr>
            <w:tcW w:w="960" w:type="dxa"/>
          </w:tcPr>
          <w:p w14:paraId="1E826F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960" w:type="dxa"/>
          </w:tcPr>
          <w:p w14:paraId="0CFEC7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0.39</w:t>
            </w:r>
          </w:p>
        </w:tc>
        <w:tc>
          <w:tcPr>
            <w:tcW w:w="960" w:type="dxa"/>
          </w:tcPr>
          <w:p w14:paraId="252ABC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0.39</w:t>
            </w:r>
          </w:p>
        </w:tc>
        <w:tc>
          <w:tcPr>
            <w:tcW w:w="960" w:type="dxa"/>
          </w:tcPr>
          <w:p w14:paraId="738E16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(0.08, 1.95)</w:t>
            </w:r>
          </w:p>
        </w:tc>
      </w:tr>
      <w:tr w:rsidR="009C6B43" w:rsidRPr="00C65CCD" w14:paraId="7D176E20" w14:textId="77777777">
        <w:tc>
          <w:tcPr>
            <w:tcW w:w="960" w:type="dxa"/>
          </w:tcPr>
          <w:p w14:paraId="2EA9FE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4A8452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5162A1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27.78</w:t>
            </w:r>
          </w:p>
        </w:tc>
        <w:tc>
          <w:tcPr>
            <w:tcW w:w="960" w:type="dxa"/>
          </w:tcPr>
          <w:p w14:paraId="4FD718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09D1F5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32.65</w:t>
            </w:r>
          </w:p>
        </w:tc>
        <w:tc>
          <w:tcPr>
            <w:tcW w:w="960" w:type="dxa"/>
          </w:tcPr>
          <w:p w14:paraId="56CEB2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52AC59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60" w:type="dxa"/>
          </w:tcPr>
          <w:p w14:paraId="38EB9C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960" w:type="dxa"/>
          </w:tcPr>
          <w:p w14:paraId="41DAAC7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(0.24, 2.6)</w:t>
            </w:r>
          </w:p>
        </w:tc>
      </w:tr>
      <w:tr w:rsidR="009C6B43" w:rsidRPr="00C65CCD" w14:paraId="3E971DAA" w14:textId="77777777">
        <w:tc>
          <w:tcPr>
            <w:tcW w:w="960" w:type="dxa"/>
          </w:tcPr>
          <w:p w14:paraId="06E8CF7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2C6BDC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40EC68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61.11</w:t>
            </w:r>
          </w:p>
        </w:tc>
        <w:tc>
          <w:tcPr>
            <w:tcW w:w="960" w:type="dxa"/>
          </w:tcPr>
          <w:p w14:paraId="486A13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287C46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429B7E9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960" w:type="dxa"/>
          </w:tcPr>
          <w:p w14:paraId="625514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960" w:type="dxa"/>
          </w:tcPr>
          <w:p w14:paraId="75122F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960" w:type="dxa"/>
          </w:tcPr>
          <w:p w14:paraId="55C696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(0.7, 6.33)</w:t>
            </w:r>
          </w:p>
        </w:tc>
      </w:tr>
      <w:tr w:rsidR="009C6B43" w:rsidRPr="00C65CCD" w14:paraId="1737EC73" w14:textId="77777777">
        <w:tc>
          <w:tcPr>
            <w:tcW w:w="960" w:type="dxa"/>
          </w:tcPr>
          <w:p w14:paraId="4659DA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0011CF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46530F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7B8ABB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145741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40.82</w:t>
            </w:r>
          </w:p>
        </w:tc>
        <w:tc>
          <w:tcPr>
            <w:tcW w:w="960" w:type="dxa"/>
          </w:tcPr>
          <w:p w14:paraId="726813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2.84</w:t>
            </w:r>
          </w:p>
        </w:tc>
        <w:tc>
          <w:tcPr>
            <w:tcW w:w="960" w:type="dxa"/>
          </w:tcPr>
          <w:p w14:paraId="1DB566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0.092</w:t>
            </w:r>
          </w:p>
        </w:tc>
        <w:tc>
          <w:tcPr>
            <w:tcW w:w="960" w:type="dxa"/>
          </w:tcPr>
          <w:p w14:paraId="531E37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0.48</w:t>
            </w:r>
          </w:p>
        </w:tc>
        <w:tc>
          <w:tcPr>
            <w:tcW w:w="960" w:type="dxa"/>
          </w:tcPr>
          <w:p w14:paraId="4945D6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[0.2, 1.13]</w:t>
            </w:r>
          </w:p>
        </w:tc>
      </w:tr>
      <w:tr w:rsidR="009C6B43" w:rsidRPr="00C65CCD" w14:paraId="7B449A65" w14:textId="77777777">
        <w:tc>
          <w:tcPr>
            <w:tcW w:w="960" w:type="dxa"/>
          </w:tcPr>
          <w:p w14:paraId="5776C3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024663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616D15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75.0</w:t>
            </w:r>
          </w:p>
        </w:tc>
        <w:tc>
          <w:tcPr>
            <w:tcW w:w="960" w:type="dxa"/>
          </w:tcPr>
          <w:p w14:paraId="30EF6E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6C7225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59.18</w:t>
            </w:r>
          </w:p>
        </w:tc>
        <w:tc>
          <w:tcPr>
            <w:tcW w:w="960" w:type="dxa"/>
          </w:tcPr>
          <w:p w14:paraId="7208B0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2.84</w:t>
            </w:r>
          </w:p>
        </w:tc>
        <w:tc>
          <w:tcPr>
            <w:tcW w:w="960" w:type="dxa"/>
          </w:tcPr>
          <w:p w14:paraId="526F80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0.092</w:t>
            </w:r>
          </w:p>
        </w:tc>
        <w:tc>
          <w:tcPr>
            <w:tcW w:w="960" w:type="dxa"/>
          </w:tcPr>
          <w:p w14:paraId="1AB472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2.07</w:t>
            </w:r>
          </w:p>
        </w:tc>
        <w:tc>
          <w:tcPr>
            <w:tcW w:w="960" w:type="dxa"/>
          </w:tcPr>
          <w:p w14:paraId="17999D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[0.88, 4.87]</w:t>
            </w:r>
          </w:p>
        </w:tc>
      </w:tr>
    </w:tbl>
    <w:p w14:paraId="11E40CE1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CC055D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обширного научного исследования, направленного на выяснение возможной генетической связи между Вегетативно-сосудистой полинейропатией и конкретными полиморфизмами, осуществлен детальный анализ распределения генотипов и аллелей полиморфного локуса rs1800795 гена IL6. Было установлено, что генотип CC встречается с частотой 11.11% среди пациентов, что не представляет статистически значимого отклонения (p=0.390) по сравнению с его распространением в 24.49% в контрольной группе. Отношение шансов для этого генотипа составляет 0.39. Также, генотип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CG обнаружен с частотой 27.78% у больных, что сопоставимо (p=0.930) с частотой 32.65% в контрольной группе, с отношением шансов 0.79. В то же время, генотип GG присутствует у 61.11% пациентов, что также не является статистически значимым (p=0.290) в сравнении с 42.86% в контрольной группе, при этом отношение шансов составляет 2.1.</w:t>
      </w:r>
    </w:p>
    <w:p w14:paraId="29A9EAD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A38DA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вариантов выявил, что аллель C встречается у 25.00% больных Вегетативно-сосудистой полинейропатией, что не отличается статистически (p=0.092) от его частоты в 40.82% в контрольной группе. Отношение шансов для этого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0.48. Аллель G, в свою очередь, присутствует у 75.00% пациентов, что также не показывает значимых различий (p=0.092) по сравнению с 59.18% в контрольной группе, при этом отношение шансов равно 2.07.</w:t>
      </w:r>
    </w:p>
    <w:p w14:paraId="7B7D2A8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CE0686" w14:textId="0BD69E79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Исходя из представленных результатов, можно заключить, что генотипы и аллели локуса rs1800795 гена IL6 не демонстрируют значительной ассоциации с Вегетативно-сосудистой полинейропатией, что подчеркивает необходимость дальнейших исследований для более глубокого понимания генетических факторов, способствующих развитию данного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41DD3BEA" w14:textId="7BF84F10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Пояснично-крестцовая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85"/>
        <w:gridCol w:w="1471"/>
        <w:gridCol w:w="938"/>
        <w:gridCol w:w="1471"/>
        <w:gridCol w:w="938"/>
        <w:gridCol w:w="560"/>
        <w:gridCol w:w="560"/>
        <w:gridCol w:w="560"/>
        <w:gridCol w:w="773"/>
      </w:tblGrid>
      <w:tr w:rsidR="009C6B43" w:rsidRPr="00C65CCD" w14:paraId="3BB92351" w14:textId="77777777">
        <w:tc>
          <w:tcPr>
            <w:tcW w:w="960" w:type="dxa"/>
          </w:tcPr>
          <w:p w14:paraId="5F5055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27FE32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Пояснично-крестцовая радикулопатия</w:t>
            </w:r>
          </w:p>
        </w:tc>
        <w:tc>
          <w:tcPr>
            <w:tcW w:w="960" w:type="dxa"/>
          </w:tcPr>
          <w:p w14:paraId="5DD9CA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74B3A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Пояснично-крестцовая радикуло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патия</w:t>
            </w:r>
          </w:p>
        </w:tc>
        <w:tc>
          <w:tcPr>
            <w:tcW w:w="960" w:type="dxa"/>
          </w:tcPr>
          <w:p w14:paraId="6C0838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Процент</w:t>
            </w:r>
          </w:p>
        </w:tc>
        <w:tc>
          <w:tcPr>
            <w:tcW w:w="960" w:type="dxa"/>
          </w:tcPr>
          <w:p w14:paraId="1272E7C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D3216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659822F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88184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77177747" w14:textId="77777777">
        <w:tc>
          <w:tcPr>
            <w:tcW w:w="960" w:type="dxa"/>
          </w:tcPr>
          <w:p w14:paraId="488CBA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59D25C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7621618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35.71</w:t>
            </w:r>
          </w:p>
        </w:tc>
        <w:tc>
          <w:tcPr>
            <w:tcW w:w="960" w:type="dxa"/>
          </w:tcPr>
          <w:p w14:paraId="79A6F1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147E23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45.28</w:t>
            </w:r>
          </w:p>
        </w:tc>
        <w:tc>
          <w:tcPr>
            <w:tcW w:w="960" w:type="dxa"/>
          </w:tcPr>
          <w:p w14:paraId="462DB0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960" w:type="dxa"/>
          </w:tcPr>
          <w:p w14:paraId="61DACF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960" w:type="dxa"/>
          </w:tcPr>
          <w:p w14:paraId="224866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960" w:type="dxa"/>
          </w:tcPr>
          <w:p w14:paraId="4E99A3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(0.2, 2.27)</w:t>
            </w:r>
          </w:p>
        </w:tc>
      </w:tr>
      <w:tr w:rsidR="009C6B43" w:rsidRPr="00C65CCD" w14:paraId="20BD7FE2" w14:textId="77777777">
        <w:tc>
          <w:tcPr>
            <w:tcW w:w="960" w:type="dxa"/>
          </w:tcPr>
          <w:p w14:paraId="5A47DA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960" w:type="dxa"/>
          </w:tcPr>
          <w:p w14:paraId="1187D6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234AC2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062545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5EDBE74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41.51</w:t>
            </w:r>
          </w:p>
        </w:tc>
        <w:tc>
          <w:tcPr>
            <w:tcW w:w="960" w:type="dxa"/>
          </w:tcPr>
          <w:p w14:paraId="35455C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960" w:type="dxa"/>
          </w:tcPr>
          <w:p w14:paraId="4109BA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960" w:type="dxa"/>
          </w:tcPr>
          <w:p w14:paraId="2D54C1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960" w:type="dxa"/>
          </w:tcPr>
          <w:p w14:paraId="27952B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(0.43, 4.6)</w:t>
            </w:r>
          </w:p>
        </w:tc>
      </w:tr>
      <w:tr w:rsidR="009C6B43" w:rsidRPr="00C65CCD" w14:paraId="7EFC097D" w14:textId="77777777">
        <w:tc>
          <w:tcPr>
            <w:tcW w:w="960" w:type="dxa"/>
          </w:tcPr>
          <w:p w14:paraId="20DFCD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44EDD7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7374D2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14.29</w:t>
            </w:r>
          </w:p>
        </w:tc>
        <w:tc>
          <w:tcPr>
            <w:tcW w:w="960" w:type="dxa"/>
          </w:tcPr>
          <w:p w14:paraId="63A997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7C1B79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13.21</w:t>
            </w:r>
          </w:p>
        </w:tc>
        <w:tc>
          <w:tcPr>
            <w:tcW w:w="960" w:type="dxa"/>
          </w:tcPr>
          <w:p w14:paraId="45184B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008C9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7C17B6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960" w:type="dxa"/>
          </w:tcPr>
          <w:p w14:paraId="34BE2E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(0.2, 5.99)</w:t>
            </w:r>
          </w:p>
        </w:tc>
      </w:tr>
      <w:tr w:rsidR="009C6B43" w:rsidRPr="00C65CCD" w14:paraId="33BD3AB5" w14:textId="77777777">
        <w:tc>
          <w:tcPr>
            <w:tcW w:w="960" w:type="dxa"/>
          </w:tcPr>
          <w:p w14:paraId="260503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295FB3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57863F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60.71</w:t>
            </w:r>
          </w:p>
        </w:tc>
        <w:tc>
          <w:tcPr>
            <w:tcW w:w="960" w:type="dxa"/>
          </w:tcPr>
          <w:p w14:paraId="542F7E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3D081A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66.04</w:t>
            </w:r>
          </w:p>
        </w:tc>
        <w:tc>
          <w:tcPr>
            <w:tcW w:w="960" w:type="dxa"/>
          </w:tcPr>
          <w:p w14:paraId="7AEE7DE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960" w:type="dxa"/>
          </w:tcPr>
          <w:p w14:paraId="2A606D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960" w:type="dxa"/>
          </w:tcPr>
          <w:p w14:paraId="504DAB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960" w:type="dxa"/>
          </w:tcPr>
          <w:p w14:paraId="4EBC95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[0.33, 1.86]</w:t>
            </w:r>
          </w:p>
        </w:tc>
      </w:tr>
      <w:tr w:rsidR="009C6B43" w:rsidRPr="00C65CCD" w14:paraId="6AA9FBBD" w14:textId="77777777">
        <w:tc>
          <w:tcPr>
            <w:tcW w:w="960" w:type="dxa"/>
          </w:tcPr>
          <w:p w14:paraId="7D820FD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01A770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0F9473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39.29</w:t>
            </w:r>
          </w:p>
        </w:tc>
        <w:tc>
          <w:tcPr>
            <w:tcW w:w="960" w:type="dxa"/>
          </w:tcPr>
          <w:p w14:paraId="4D0EF0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14:paraId="514057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33.96</w:t>
            </w:r>
          </w:p>
        </w:tc>
        <w:tc>
          <w:tcPr>
            <w:tcW w:w="960" w:type="dxa"/>
          </w:tcPr>
          <w:p w14:paraId="2C5EC2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960" w:type="dxa"/>
          </w:tcPr>
          <w:p w14:paraId="4A6338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960" w:type="dxa"/>
          </w:tcPr>
          <w:p w14:paraId="5B78187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1.26</w:t>
            </w:r>
          </w:p>
        </w:tc>
        <w:tc>
          <w:tcPr>
            <w:tcW w:w="960" w:type="dxa"/>
          </w:tcPr>
          <w:p w14:paraId="294F84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[0.53, 2.97]</w:t>
            </w:r>
          </w:p>
        </w:tc>
      </w:tr>
    </w:tbl>
    <w:p w14:paraId="162B647E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6F26B0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контексте молекулярно-генетического исследования, нацеленного на изучение связи между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генетическими маркерами, был проведен анализ распределения генотипов и аллелей полиморфного локуса rs4880 гена SOD2. Установлено, что генотип TT встречается с частотой 35.71% у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не показывает статистического отличия (p=0.730) по сравнению с его присутствием в 45.28% в контрольной группе. Отношение шансов составляет 0.67. Далее, генотип TC обнаружен у 50.00% больных, что также не имеет статистической значимости (p=0.790) в сравнении с 41.51% в контрольной группе, с отношением шансов 1.41. Генотип CC встречается с частотой 14.29% среди пациентов, что сопоставимо (p=1.000) с частотой 13.21% в контрольной группе, при этом отношение шансов равно 1.1.</w:t>
      </w:r>
    </w:p>
    <w:p w14:paraId="7CFFCF9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CCBA7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Анализ аллельных вариантов показал, что аллель T присутствует у 60.71%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не демонстрирует статистической значимости (p=0.600) по сравнению с 66.04% в контрольной группе, при этом отношение шансов составляет 0.79. Аналогично, аллель C встречается у 39.29% пациентов, что также не отличается статистически (p=0.600) от частоты 33.96% в контрольной группе, с отношением шансов 1.26.</w:t>
      </w:r>
    </w:p>
    <w:p w14:paraId="551A279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C79D6F" w14:textId="676DCD41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Из данных результатов следует, что генотипы и аллели полиморфного локуса rs4880 гена SOD2 не демонстрируют значительной ассоциации с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. Это подчеркивает сложность генетического фона заболевания и указывает на необходимость более обширных исследований для выявления потенциальных генетических факторов, которые могут влиять на развитие и прогрессирование данного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состояния..</w:t>
      </w:r>
      <w:proofErr w:type="gramEnd"/>
    </w:p>
    <w:p w14:paraId="76EF7679" w14:textId="5412292E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Пояснично-крестцовая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80"/>
        <w:gridCol w:w="1466"/>
        <w:gridCol w:w="935"/>
        <w:gridCol w:w="1466"/>
        <w:gridCol w:w="935"/>
        <w:gridCol w:w="559"/>
        <w:gridCol w:w="656"/>
        <w:gridCol w:w="488"/>
        <w:gridCol w:w="771"/>
      </w:tblGrid>
      <w:tr w:rsidR="009C6B43" w:rsidRPr="00C65CCD" w14:paraId="0D07B05D" w14:textId="77777777">
        <w:tc>
          <w:tcPr>
            <w:tcW w:w="960" w:type="dxa"/>
          </w:tcPr>
          <w:p w14:paraId="5BA1074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4BA10A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Пояснично-крестцовая радикулопатия</w:t>
            </w:r>
          </w:p>
        </w:tc>
        <w:tc>
          <w:tcPr>
            <w:tcW w:w="960" w:type="dxa"/>
          </w:tcPr>
          <w:p w14:paraId="7C19FD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C1BDB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Пояснично-крестцовая радикулопатия</w:t>
            </w:r>
          </w:p>
        </w:tc>
        <w:tc>
          <w:tcPr>
            <w:tcW w:w="960" w:type="dxa"/>
          </w:tcPr>
          <w:p w14:paraId="23BE7BB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D9C99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BC09A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06F8D3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2E8EE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0A16DA5" w14:textId="77777777">
        <w:tc>
          <w:tcPr>
            <w:tcW w:w="960" w:type="dxa"/>
          </w:tcPr>
          <w:p w14:paraId="7B05A7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22F1A0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2AA17E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07829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6CEFC8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60" w:type="dxa"/>
          </w:tcPr>
          <w:p w14:paraId="45DB29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960" w:type="dxa"/>
          </w:tcPr>
          <w:p w14:paraId="03CEB1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960" w:type="dxa"/>
          </w:tcPr>
          <w:p w14:paraId="2B8C7C1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781FB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0D281CFB" w14:textId="77777777">
        <w:tc>
          <w:tcPr>
            <w:tcW w:w="960" w:type="dxa"/>
          </w:tcPr>
          <w:p w14:paraId="2BF8438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6E449F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59951C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487999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7BF7F6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81.13</w:t>
            </w:r>
          </w:p>
        </w:tc>
        <w:tc>
          <w:tcPr>
            <w:tcW w:w="960" w:type="dxa"/>
          </w:tcPr>
          <w:p w14:paraId="72A627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960" w:type="dxa"/>
          </w:tcPr>
          <w:p w14:paraId="6B4A67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960" w:type="dxa"/>
          </w:tcPr>
          <w:p w14:paraId="205EA1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69701D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37775DC9" w14:textId="77777777">
        <w:tc>
          <w:tcPr>
            <w:tcW w:w="960" w:type="dxa"/>
          </w:tcPr>
          <w:p w14:paraId="56EC71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47BC84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26467F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99273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026C84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3.77</w:t>
            </w:r>
          </w:p>
        </w:tc>
        <w:tc>
          <w:tcPr>
            <w:tcW w:w="960" w:type="dxa"/>
          </w:tcPr>
          <w:p w14:paraId="183139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388CC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22709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E914E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73F5E554" w14:textId="77777777">
        <w:tc>
          <w:tcPr>
            <w:tcW w:w="960" w:type="dxa"/>
          </w:tcPr>
          <w:p w14:paraId="7955BD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694E6E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0EC5D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6C4D8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48B170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11.32</w:t>
            </w:r>
          </w:p>
        </w:tc>
        <w:tc>
          <w:tcPr>
            <w:tcW w:w="960" w:type="dxa"/>
          </w:tcPr>
          <w:p w14:paraId="5A46FB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48</w:t>
            </w:r>
          </w:p>
        </w:tc>
        <w:tc>
          <w:tcPr>
            <w:tcW w:w="960" w:type="dxa"/>
          </w:tcPr>
          <w:p w14:paraId="701F984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0.0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</w:t>
            </w:r>
          </w:p>
        </w:tc>
        <w:tc>
          <w:tcPr>
            <w:tcW w:w="960" w:type="dxa"/>
          </w:tcPr>
          <w:p w14:paraId="072305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960" w:type="dxa"/>
          </w:tcPr>
          <w:p w14:paraId="6589D6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[0.0,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nan]</w:t>
            </w:r>
          </w:p>
        </w:tc>
      </w:tr>
      <w:tr w:rsidR="009C6B43" w:rsidRPr="00C65CCD" w14:paraId="60CF09DF" w14:textId="77777777">
        <w:tc>
          <w:tcPr>
            <w:tcW w:w="960" w:type="dxa"/>
          </w:tcPr>
          <w:p w14:paraId="3B6BAD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</w:t>
            </w:r>
          </w:p>
        </w:tc>
        <w:tc>
          <w:tcPr>
            <w:tcW w:w="960" w:type="dxa"/>
          </w:tcPr>
          <w:p w14:paraId="2CF15C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427A22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628145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60" w:type="dxa"/>
          </w:tcPr>
          <w:p w14:paraId="1454EF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88.68</w:t>
            </w:r>
          </w:p>
        </w:tc>
        <w:tc>
          <w:tcPr>
            <w:tcW w:w="960" w:type="dxa"/>
          </w:tcPr>
          <w:p w14:paraId="197CDE4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3.48</w:t>
            </w:r>
          </w:p>
        </w:tc>
        <w:tc>
          <w:tcPr>
            <w:tcW w:w="960" w:type="dxa"/>
          </w:tcPr>
          <w:p w14:paraId="666816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0.062</w:t>
            </w:r>
          </w:p>
        </w:tc>
        <w:tc>
          <w:tcPr>
            <w:tcW w:w="960" w:type="dxa"/>
          </w:tcPr>
          <w:p w14:paraId="422F06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2115EA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[nan, inf]</w:t>
            </w:r>
          </w:p>
        </w:tc>
      </w:tr>
    </w:tbl>
    <w:p w14:paraId="01BAABA6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7157A78A" w14:textId="77777777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Перепиши в научном стиле. используя красивые и умные слова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используй разнообразный стиль изложения, чтобы было не шаблонно. не меняй цифры. в конце дай небольшую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интерпритацию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0F8BDF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контексте обширного молекулярно-генетического исследования, нацеленного на анализ связи между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генетическими маркерами, было проведено изучение распределения генотипов и аллелей полиморфного локуса rs361525 гена TNFA. Интересно отметить, что генотип GA в группе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не был обнаружен (0.00%), что статистически не выявляет значимых различий (p=0.280) по сравнению с его присутствием в 15.09% в контрольной группе, при этом отношение шансов составляет 0.0. Заметно, что генотип GG встречается у всех пациентов (100.00%) этой группы, что также не является статистически значимым (p=0.180) в сравнении с его частотой в 81.13% в контрольной группе, при этом отношение шансов достигает бесконечности. Генотип AA, также как и GA, в группе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не наблюдается (0.00%), что сопоставимо (p=1.000) с наблюдаемой частотой в 3.77% в контрольной группе, с отношением шансов 0.0.</w:t>
      </w:r>
    </w:p>
    <w:p w14:paraId="319C0BF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84B44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дополнение к этому, аллель A не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(0.00%), что статистически не отличается (p=0.062) от его присутствия в 11.32% в контрольной группе. Отношение шансов для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также составляет 0.0. Аллель G, напротив, присутствует у всех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(100.00%), что не показывает значимых различий (p=0.062) по сравнению с его частотой в 88.68% в контрольной группе.</w:t>
      </w:r>
    </w:p>
    <w:p w14:paraId="60054A6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A39F62" w14:textId="460360BA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Эти результаты подчеркивают уникальность генетического профиля в группе пациентов с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особенно учитывая полное отсутствие генотипов GA и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AA</w:t>
      </w:r>
      <w:proofErr w:type="gram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A, в то время как генотип GG и аллель G преобладают. Это указывает на потенциально значимую роль генотипа GG 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G гена TNFA в контексте данного заболевания, хотя отсутствие статистической значимости требует дополнительного анализа и расширения исследовательских групп для уточнения этих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наблюдений..</w:t>
      </w:r>
      <w:proofErr w:type="gramEnd"/>
    </w:p>
    <w:p w14:paraId="60265342" w14:textId="6153E688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Пояснично-крестцовая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85"/>
        <w:gridCol w:w="1471"/>
        <w:gridCol w:w="938"/>
        <w:gridCol w:w="1471"/>
        <w:gridCol w:w="938"/>
        <w:gridCol w:w="560"/>
        <w:gridCol w:w="560"/>
        <w:gridCol w:w="560"/>
        <w:gridCol w:w="773"/>
      </w:tblGrid>
      <w:tr w:rsidR="009C6B43" w:rsidRPr="00C65CCD" w14:paraId="40408BBE" w14:textId="77777777">
        <w:tc>
          <w:tcPr>
            <w:tcW w:w="960" w:type="dxa"/>
          </w:tcPr>
          <w:p w14:paraId="3954F0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AACA2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Пояснично-крестцовая радикулопатия</w:t>
            </w:r>
          </w:p>
        </w:tc>
        <w:tc>
          <w:tcPr>
            <w:tcW w:w="960" w:type="dxa"/>
          </w:tcPr>
          <w:p w14:paraId="1BE884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4226BC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Пояснично-крестцовая радикулопатия</w:t>
            </w:r>
          </w:p>
        </w:tc>
        <w:tc>
          <w:tcPr>
            <w:tcW w:w="960" w:type="dxa"/>
          </w:tcPr>
          <w:p w14:paraId="631B7E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0C19D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0EBDC9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21EEDF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63F16F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26240AC" w14:textId="77777777">
        <w:tc>
          <w:tcPr>
            <w:tcW w:w="960" w:type="dxa"/>
          </w:tcPr>
          <w:p w14:paraId="073DDA8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6AF64D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061977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35.71</w:t>
            </w:r>
          </w:p>
        </w:tc>
        <w:tc>
          <w:tcPr>
            <w:tcW w:w="960" w:type="dxa"/>
          </w:tcPr>
          <w:p w14:paraId="1A12548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4C4105C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33.96</w:t>
            </w:r>
          </w:p>
        </w:tc>
        <w:tc>
          <w:tcPr>
            <w:tcW w:w="960" w:type="dxa"/>
          </w:tcPr>
          <w:p w14:paraId="758845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7E478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6300CA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1.08</w:t>
            </w:r>
          </w:p>
        </w:tc>
        <w:tc>
          <w:tcPr>
            <w:tcW w:w="960" w:type="dxa"/>
          </w:tcPr>
          <w:p w14:paraId="30575B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(0.31, 3.7)</w:t>
            </w:r>
          </w:p>
        </w:tc>
      </w:tr>
      <w:tr w:rsidR="009C6B43" w:rsidRPr="00C65CCD" w14:paraId="6821FB9B" w14:textId="77777777">
        <w:tc>
          <w:tcPr>
            <w:tcW w:w="960" w:type="dxa"/>
          </w:tcPr>
          <w:p w14:paraId="2E57C7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788E2C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01530B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69E2C2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3B4320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37.74</w:t>
            </w:r>
          </w:p>
        </w:tc>
        <w:tc>
          <w:tcPr>
            <w:tcW w:w="960" w:type="dxa"/>
          </w:tcPr>
          <w:p w14:paraId="1931F3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C4659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960" w:type="dxa"/>
          </w:tcPr>
          <w:p w14:paraId="21F193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1.24</w:t>
            </w:r>
          </w:p>
        </w:tc>
        <w:tc>
          <w:tcPr>
            <w:tcW w:w="960" w:type="dxa"/>
          </w:tcPr>
          <w:p w14:paraId="4BBB36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(0.38, 4.1)</w:t>
            </w:r>
          </w:p>
        </w:tc>
      </w:tr>
      <w:tr w:rsidR="009C6B43" w:rsidRPr="00C65CCD" w14:paraId="242DC57C" w14:textId="77777777">
        <w:tc>
          <w:tcPr>
            <w:tcW w:w="960" w:type="dxa"/>
          </w:tcPr>
          <w:p w14:paraId="7ABE57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732AF7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526802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21.43</w:t>
            </w:r>
          </w:p>
        </w:tc>
        <w:tc>
          <w:tcPr>
            <w:tcW w:w="960" w:type="dxa"/>
          </w:tcPr>
          <w:p w14:paraId="7B28D2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681370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28.3</w:t>
            </w:r>
          </w:p>
        </w:tc>
        <w:tc>
          <w:tcPr>
            <w:tcW w:w="960" w:type="dxa"/>
          </w:tcPr>
          <w:p w14:paraId="4CC501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960" w:type="dxa"/>
          </w:tcPr>
          <w:p w14:paraId="3CE930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960" w:type="dxa"/>
          </w:tcPr>
          <w:p w14:paraId="58FA75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960" w:type="dxa"/>
          </w:tcPr>
          <w:p w14:paraId="1B8A50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(0.17, 2.83)</w:t>
            </w:r>
          </w:p>
        </w:tc>
      </w:tr>
      <w:tr w:rsidR="009C6B43" w:rsidRPr="00C65CCD" w14:paraId="46925627" w14:textId="77777777">
        <w:tc>
          <w:tcPr>
            <w:tcW w:w="960" w:type="dxa"/>
          </w:tcPr>
          <w:p w14:paraId="0AFDF9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4C65A39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72428B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39.29</w:t>
            </w:r>
          </w:p>
        </w:tc>
        <w:tc>
          <w:tcPr>
            <w:tcW w:w="960" w:type="dxa"/>
          </w:tcPr>
          <w:p w14:paraId="7E0032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68A267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45.28</w:t>
            </w:r>
          </w:p>
        </w:tc>
        <w:tc>
          <w:tcPr>
            <w:tcW w:w="960" w:type="dxa"/>
          </w:tcPr>
          <w:p w14:paraId="395E42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0.32</w:t>
            </w:r>
          </w:p>
        </w:tc>
        <w:tc>
          <w:tcPr>
            <w:tcW w:w="960" w:type="dxa"/>
          </w:tcPr>
          <w:p w14:paraId="7030F2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960" w:type="dxa"/>
          </w:tcPr>
          <w:p w14:paraId="20DA3B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960" w:type="dxa"/>
          </w:tcPr>
          <w:p w14:paraId="6F23AC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[0.33, 1.82]</w:t>
            </w:r>
          </w:p>
        </w:tc>
      </w:tr>
      <w:tr w:rsidR="009C6B43" w:rsidRPr="00C65CCD" w14:paraId="6A6F4F47" w14:textId="77777777">
        <w:tc>
          <w:tcPr>
            <w:tcW w:w="960" w:type="dxa"/>
          </w:tcPr>
          <w:p w14:paraId="76FFFB6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555C3A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4E4657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60.71</w:t>
            </w:r>
          </w:p>
        </w:tc>
        <w:tc>
          <w:tcPr>
            <w:tcW w:w="960" w:type="dxa"/>
          </w:tcPr>
          <w:p w14:paraId="7BA9DA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3E24C2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54.72</w:t>
            </w:r>
          </w:p>
        </w:tc>
        <w:tc>
          <w:tcPr>
            <w:tcW w:w="960" w:type="dxa"/>
          </w:tcPr>
          <w:p w14:paraId="233AF9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0.32</w:t>
            </w:r>
          </w:p>
        </w:tc>
        <w:tc>
          <w:tcPr>
            <w:tcW w:w="960" w:type="dxa"/>
          </w:tcPr>
          <w:p w14:paraId="2873BE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960" w:type="dxa"/>
          </w:tcPr>
          <w:p w14:paraId="7B6117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1.28</w:t>
            </w:r>
          </w:p>
        </w:tc>
        <w:tc>
          <w:tcPr>
            <w:tcW w:w="960" w:type="dxa"/>
          </w:tcPr>
          <w:p w14:paraId="56D2A7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 xml:space="preserve">[0.55,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2.99]</w:t>
            </w:r>
          </w:p>
        </w:tc>
      </w:tr>
    </w:tbl>
    <w:p w14:paraId="4B4148D5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293FEC1" w14:textId="77777777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Перепиши в научном стиле. используя красивые и умные слова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используй разнообразный стиль изложения, чтобы было не шаблонно. не меняй цифры. в конце дай небольшую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интерпритацию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F7F41E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ходе исследования, направленного на изучение генетических аспектов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радикулопатии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был проведен анализ частот встречаемости генотипов и аллелей полиморфного локуса rs16944 гена IL1B. Выявлено, что генотип GA присутствует у 35.71%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не демонстрирует статистической значимости (p=1.000) по сравнению с его частотой в 33.96% в контрольной группе, при этом отношение шансов составляет 1.08. Генотип GG наблюдается у 42.86% пациентов с заболеванием, что также не отличается статистически (p=0.970) от 37.74% в контрольной группе, с отношением шансов 1.24. Генотип AA встречается с частотой 21.43% у пациентов, что схоже (p=0.860) с 28.30% в контрольной группе, при этом отношение шансов равно 0.69.</w:t>
      </w:r>
    </w:p>
    <w:p w14:paraId="400F48C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68C82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аллель A встречается с частотой 39.29%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не является статистически значимым (p=0.570) по сравнению с 45.28% в контрольной группе, с отношением шансов 0.78. Аллель G присутствует у 60.71% пациентов, что также не отличается статистически (p=0.570) от его частоты в 54.72% в контрольной группе, при этом отношение шансов составляет 1.28.</w:t>
      </w:r>
    </w:p>
    <w:p w14:paraId="3FD428C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40F043" w14:textId="492E6B75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Из этих данных следует, что исследованные генотипы и аллели гена IL1B не показывают значимой ассоциации с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подчеркивает необходимость дополнительных исследований для более полного понимания генетических факторов, влияющих на развитие этого заболевания. Эти результаты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подчеркивают сложность и многофакторность генетической предрасположенности к Пояснично-крестцовой </w:t>
      </w:r>
      <w:proofErr w:type="spellStart"/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радикулопатии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</w:p>
    <w:p w14:paraId="3D4DED24" w14:textId="5BB7BAA0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Пояснично-крестцовая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66"/>
        <w:gridCol w:w="1454"/>
        <w:gridCol w:w="928"/>
        <w:gridCol w:w="1453"/>
        <w:gridCol w:w="928"/>
        <w:gridCol w:w="555"/>
        <w:gridCol w:w="652"/>
        <w:gridCol w:w="555"/>
        <w:gridCol w:w="765"/>
      </w:tblGrid>
      <w:tr w:rsidR="009C6B43" w:rsidRPr="00C65CCD" w14:paraId="731213EF" w14:textId="77777777">
        <w:tc>
          <w:tcPr>
            <w:tcW w:w="960" w:type="dxa"/>
          </w:tcPr>
          <w:p w14:paraId="718F5D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240CD9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Пояснично-крестцовая радикулопатия</w:t>
            </w:r>
          </w:p>
        </w:tc>
        <w:tc>
          <w:tcPr>
            <w:tcW w:w="960" w:type="dxa"/>
          </w:tcPr>
          <w:p w14:paraId="1C1256D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69AFB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Пояснично-крестцовая радикулопатия</w:t>
            </w:r>
          </w:p>
        </w:tc>
        <w:tc>
          <w:tcPr>
            <w:tcW w:w="960" w:type="dxa"/>
          </w:tcPr>
          <w:p w14:paraId="029C41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F8350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2BAB1A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E1AAF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40D2D3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733AA76A" w14:textId="77777777">
        <w:tc>
          <w:tcPr>
            <w:tcW w:w="960" w:type="dxa"/>
          </w:tcPr>
          <w:p w14:paraId="1793B7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1904D6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69A58B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14.29</w:t>
            </w:r>
          </w:p>
        </w:tc>
        <w:tc>
          <w:tcPr>
            <w:tcW w:w="960" w:type="dxa"/>
          </w:tcPr>
          <w:p w14:paraId="0EDACF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7B5026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26.42</w:t>
            </w:r>
          </w:p>
        </w:tc>
        <w:tc>
          <w:tcPr>
            <w:tcW w:w="960" w:type="dxa"/>
          </w:tcPr>
          <w:p w14:paraId="4CDFE3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960" w:type="dxa"/>
          </w:tcPr>
          <w:p w14:paraId="442076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960" w:type="dxa"/>
          </w:tcPr>
          <w:p w14:paraId="2C7522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0.46</w:t>
            </w:r>
          </w:p>
        </w:tc>
        <w:tc>
          <w:tcPr>
            <w:tcW w:w="960" w:type="dxa"/>
          </w:tcPr>
          <w:p w14:paraId="24AF46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(0.09, 2.32)</w:t>
            </w:r>
          </w:p>
        </w:tc>
      </w:tr>
      <w:tr w:rsidR="009C6B43" w:rsidRPr="00C65CCD" w14:paraId="3429C20C" w14:textId="77777777">
        <w:tc>
          <w:tcPr>
            <w:tcW w:w="960" w:type="dxa"/>
          </w:tcPr>
          <w:p w14:paraId="2C3582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1BC9E5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B6487B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4AB6BA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5F1A4C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37.74</w:t>
            </w:r>
          </w:p>
        </w:tc>
        <w:tc>
          <w:tcPr>
            <w:tcW w:w="960" w:type="dxa"/>
          </w:tcPr>
          <w:p w14:paraId="0F05E07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F80E9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960" w:type="dxa"/>
          </w:tcPr>
          <w:p w14:paraId="3F9757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1.24</w:t>
            </w:r>
          </w:p>
        </w:tc>
        <w:tc>
          <w:tcPr>
            <w:tcW w:w="960" w:type="dxa"/>
          </w:tcPr>
          <w:p w14:paraId="2C0418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(0.38, 4.1)</w:t>
            </w:r>
          </w:p>
        </w:tc>
      </w:tr>
      <w:tr w:rsidR="009C6B43" w:rsidRPr="00C65CCD" w14:paraId="19EC09B6" w14:textId="77777777">
        <w:tc>
          <w:tcPr>
            <w:tcW w:w="960" w:type="dxa"/>
          </w:tcPr>
          <w:p w14:paraId="410625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23E88C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B5DEB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4D2484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0CE90D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35.85</w:t>
            </w:r>
          </w:p>
        </w:tc>
        <w:tc>
          <w:tcPr>
            <w:tcW w:w="960" w:type="dxa"/>
          </w:tcPr>
          <w:p w14:paraId="63B315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960" w:type="dxa"/>
          </w:tcPr>
          <w:p w14:paraId="683DA8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960" w:type="dxa"/>
          </w:tcPr>
          <w:p w14:paraId="2087E4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  <w:tc>
          <w:tcPr>
            <w:tcW w:w="960" w:type="dxa"/>
          </w:tcPr>
          <w:p w14:paraId="185F45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(0.4, 4.44)</w:t>
            </w:r>
          </w:p>
        </w:tc>
      </w:tr>
      <w:tr w:rsidR="009C6B43" w:rsidRPr="00C65CCD" w14:paraId="3249C65C" w14:textId="77777777">
        <w:tc>
          <w:tcPr>
            <w:tcW w:w="960" w:type="dxa"/>
          </w:tcPr>
          <w:p w14:paraId="0F3D55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3EFB37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4699D5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64.29</w:t>
            </w:r>
          </w:p>
        </w:tc>
        <w:tc>
          <w:tcPr>
            <w:tcW w:w="960" w:type="dxa"/>
          </w:tcPr>
          <w:p w14:paraId="1694D1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6641A2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54.72</w:t>
            </w:r>
          </w:p>
        </w:tc>
        <w:tc>
          <w:tcPr>
            <w:tcW w:w="960" w:type="dxa"/>
          </w:tcPr>
          <w:p w14:paraId="7EF9757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431C53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0.363</w:t>
            </w:r>
          </w:p>
        </w:tc>
        <w:tc>
          <w:tcPr>
            <w:tcW w:w="960" w:type="dxa"/>
          </w:tcPr>
          <w:p w14:paraId="30C536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1.49</w:t>
            </w:r>
          </w:p>
        </w:tc>
        <w:tc>
          <w:tcPr>
            <w:tcW w:w="960" w:type="dxa"/>
          </w:tcPr>
          <w:p w14:paraId="18D158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[0.63, 3.53]</w:t>
            </w:r>
          </w:p>
        </w:tc>
      </w:tr>
      <w:tr w:rsidR="009C6B43" w:rsidRPr="00C65CCD" w14:paraId="0B36798F" w14:textId="77777777">
        <w:tc>
          <w:tcPr>
            <w:tcW w:w="960" w:type="dxa"/>
          </w:tcPr>
          <w:p w14:paraId="534B8F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4C2EC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14F7E6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35.71</w:t>
            </w:r>
          </w:p>
        </w:tc>
        <w:tc>
          <w:tcPr>
            <w:tcW w:w="960" w:type="dxa"/>
          </w:tcPr>
          <w:p w14:paraId="054FF4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676124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45.28</w:t>
            </w:r>
          </w:p>
        </w:tc>
        <w:tc>
          <w:tcPr>
            <w:tcW w:w="960" w:type="dxa"/>
          </w:tcPr>
          <w:p w14:paraId="14BF95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14D963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0.363</w:t>
            </w:r>
          </w:p>
        </w:tc>
        <w:tc>
          <w:tcPr>
            <w:tcW w:w="960" w:type="dxa"/>
          </w:tcPr>
          <w:p w14:paraId="72CF87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960" w:type="dxa"/>
          </w:tcPr>
          <w:p w14:paraId="1EA06B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[0.28, 1.59]</w:t>
            </w:r>
          </w:p>
        </w:tc>
      </w:tr>
    </w:tbl>
    <w:p w14:paraId="43E21527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4B7130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комплексного исследования, нацеленного на выявление потенциальной генетической связи между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конкретными генетическими вариациями, было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проведено анализирование распределения генотипов и аллелей полиморфного локуса rs1799750 гена MMP1. Обнаружено, что генотип GG встречается у 14.29%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статистически не отличается (p=0.550) от его частоты в 26.42% в контрольной группе. Отношение шансов для этого генотипа составляет 0.46.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 у 42.86% больных, что также не является статистически значимым (p=0.970) по сравнению с 37.74% в контрольной группе, при этом отношение шансов равно 1.24.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присутствует с частотой 42.86%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сопоставимо (p=0.860) с 35.85% в контрольной группе, при этом отношение шансов составляет 1.34.</w:t>
      </w:r>
    </w:p>
    <w:p w14:paraId="1E60A4B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9CDA4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Анализируя аллельные частоты, было выявлено, что аллель d встречается у 64.29%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не демонстрирует статистической значимости (p=0.363) по сравнению с его присутствием в 54.72% в контрольной группе, с отношением шансов 1.49. Аллель G присутствует у 35.71% больных, что также не отличается статистически (p=0.363) от его частоты в 45.28% в контрольной группе, при этом отношение шансов равно 0.67.</w:t>
      </w:r>
    </w:p>
    <w:p w14:paraId="286E93A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E28049" w14:textId="35247BEA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свидетельствуют о том, что, хотя наблюдаются некоторые различия в распределении генотипов и аллелей гена MMP1 между группами с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без неё, эти различия не достигают статистической значимости. Это подчеркивает сложность генетической основы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радикулопатии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указывает на необходимость дальнейших исследований для глубокого понимания роли генетических факторов в развитии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4E602B6A" w14:textId="5DE1B61B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Пояснично-крестцовая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66"/>
        <w:gridCol w:w="1454"/>
        <w:gridCol w:w="928"/>
        <w:gridCol w:w="1453"/>
        <w:gridCol w:w="928"/>
        <w:gridCol w:w="555"/>
        <w:gridCol w:w="652"/>
        <w:gridCol w:w="555"/>
        <w:gridCol w:w="765"/>
      </w:tblGrid>
      <w:tr w:rsidR="009C6B43" w:rsidRPr="00C65CCD" w14:paraId="03C6F0EE" w14:textId="77777777">
        <w:tc>
          <w:tcPr>
            <w:tcW w:w="960" w:type="dxa"/>
          </w:tcPr>
          <w:p w14:paraId="5A6E52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56006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Пояснично-крестцовая радикулопатия</w:t>
            </w:r>
          </w:p>
        </w:tc>
        <w:tc>
          <w:tcPr>
            <w:tcW w:w="960" w:type="dxa"/>
          </w:tcPr>
          <w:p w14:paraId="5FDD2B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42E094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Пояснично-крестцовая радикулопатия</w:t>
            </w:r>
          </w:p>
        </w:tc>
        <w:tc>
          <w:tcPr>
            <w:tcW w:w="960" w:type="dxa"/>
          </w:tcPr>
          <w:p w14:paraId="3CAA6B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0F70B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07EB1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27746D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38A743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478CB11E" w14:textId="77777777">
        <w:tc>
          <w:tcPr>
            <w:tcW w:w="960" w:type="dxa"/>
          </w:tcPr>
          <w:p w14:paraId="021586D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0EE1EE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0C79E2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21.43</w:t>
            </w:r>
          </w:p>
        </w:tc>
        <w:tc>
          <w:tcPr>
            <w:tcW w:w="960" w:type="dxa"/>
          </w:tcPr>
          <w:p w14:paraId="3AFAD5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43CB4B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20.75</w:t>
            </w:r>
          </w:p>
        </w:tc>
        <w:tc>
          <w:tcPr>
            <w:tcW w:w="960" w:type="dxa"/>
          </w:tcPr>
          <w:p w14:paraId="692AC4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8C1C4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C92FC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1.04</w:t>
            </w:r>
          </w:p>
        </w:tc>
        <w:tc>
          <w:tcPr>
            <w:tcW w:w="960" w:type="dxa"/>
          </w:tcPr>
          <w:p w14:paraId="1DF47D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(0.25, 4.38)</w:t>
            </w:r>
          </w:p>
        </w:tc>
      </w:tr>
      <w:tr w:rsidR="009C6B43" w:rsidRPr="00C65CCD" w14:paraId="52765359" w14:textId="77777777">
        <w:tc>
          <w:tcPr>
            <w:tcW w:w="960" w:type="dxa"/>
          </w:tcPr>
          <w:p w14:paraId="7B73AA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1F50CDD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79F534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21.43</w:t>
            </w:r>
          </w:p>
        </w:tc>
        <w:tc>
          <w:tcPr>
            <w:tcW w:w="960" w:type="dxa"/>
          </w:tcPr>
          <w:p w14:paraId="4EFC4C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3FFE74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33.96</w:t>
            </w:r>
          </w:p>
        </w:tc>
        <w:tc>
          <w:tcPr>
            <w:tcW w:w="960" w:type="dxa"/>
          </w:tcPr>
          <w:p w14:paraId="1FCA19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960" w:type="dxa"/>
          </w:tcPr>
          <w:p w14:paraId="273924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960" w:type="dxa"/>
          </w:tcPr>
          <w:p w14:paraId="5637E6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60" w:type="dxa"/>
          </w:tcPr>
          <w:p w14:paraId="39A0374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(0.13, 2.14)</w:t>
            </w:r>
          </w:p>
        </w:tc>
      </w:tr>
      <w:tr w:rsidR="009C6B43" w:rsidRPr="00C65CCD" w14:paraId="18FF77AD" w14:textId="77777777">
        <w:tc>
          <w:tcPr>
            <w:tcW w:w="960" w:type="dxa"/>
          </w:tcPr>
          <w:p w14:paraId="206857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DDF44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5963A6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57.14</w:t>
            </w:r>
          </w:p>
        </w:tc>
        <w:tc>
          <w:tcPr>
            <w:tcW w:w="960" w:type="dxa"/>
          </w:tcPr>
          <w:p w14:paraId="5EFCAF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1ED47E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45.28</w:t>
            </w:r>
          </w:p>
        </w:tc>
        <w:tc>
          <w:tcPr>
            <w:tcW w:w="960" w:type="dxa"/>
          </w:tcPr>
          <w:p w14:paraId="591472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960" w:type="dxa"/>
          </w:tcPr>
          <w:p w14:paraId="0089CB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  <w:tc>
          <w:tcPr>
            <w:tcW w:w="960" w:type="dxa"/>
          </w:tcPr>
          <w:p w14:paraId="41468E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  <w:tc>
          <w:tcPr>
            <w:tcW w:w="960" w:type="dxa"/>
          </w:tcPr>
          <w:p w14:paraId="4AC8EB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(0.49, 5.29)</w:t>
            </w:r>
          </w:p>
        </w:tc>
      </w:tr>
      <w:tr w:rsidR="009C6B43" w:rsidRPr="00C65CCD" w14:paraId="318ABAA8" w14:textId="77777777">
        <w:tc>
          <w:tcPr>
            <w:tcW w:w="960" w:type="dxa"/>
          </w:tcPr>
          <w:p w14:paraId="1B9EEA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3A8717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6B9784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32.14</w:t>
            </w:r>
          </w:p>
        </w:tc>
        <w:tc>
          <w:tcPr>
            <w:tcW w:w="960" w:type="dxa"/>
          </w:tcPr>
          <w:p w14:paraId="2EC314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0CE97E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37.74</w:t>
            </w:r>
          </w:p>
        </w:tc>
        <w:tc>
          <w:tcPr>
            <w:tcW w:w="960" w:type="dxa"/>
          </w:tcPr>
          <w:p w14:paraId="749C51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60" w:type="dxa"/>
          </w:tcPr>
          <w:p w14:paraId="2BE72B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0.585</w:t>
            </w:r>
          </w:p>
        </w:tc>
        <w:tc>
          <w:tcPr>
            <w:tcW w:w="960" w:type="dxa"/>
          </w:tcPr>
          <w:p w14:paraId="5E832A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960" w:type="dxa"/>
          </w:tcPr>
          <w:p w14:paraId="68FC49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[0.32, 1.89]</w:t>
            </w:r>
          </w:p>
        </w:tc>
      </w:tr>
      <w:tr w:rsidR="009C6B43" w:rsidRPr="00C65CCD" w14:paraId="680984BB" w14:textId="77777777">
        <w:tc>
          <w:tcPr>
            <w:tcW w:w="960" w:type="dxa"/>
          </w:tcPr>
          <w:p w14:paraId="322797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33E9D7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2CEF5B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67.86</w:t>
            </w:r>
          </w:p>
        </w:tc>
        <w:tc>
          <w:tcPr>
            <w:tcW w:w="960" w:type="dxa"/>
          </w:tcPr>
          <w:p w14:paraId="75847C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960" w:type="dxa"/>
          </w:tcPr>
          <w:p w14:paraId="7699D9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62.26</w:t>
            </w:r>
          </w:p>
        </w:tc>
        <w:tc>
          <w:tcPr>
            <w:tcW w:w="960" w:type="dxa"/>
          </w:tcPr>
          <w:p w14:paraId="074348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60" w:type="dxa"/>
          </w:tcPr>
          <w:p w14:paraId="3B36E3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0.585</w:t>
            </w:r>
          </w:p>
        </w:tc>
        <w:tc>
          <w:tcPr>
            <w:tcW w:w="960" w:type="dxa"/>
          </w:tcPr>
          <w:p w14:paraId="43B5930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1.28</w:t>
            </w:r>
          </w:p>
        </w:tc>
        <w:tc>
          <w:tcPr>
            <w:tcW w:w="960" w:type="dxa"/>
          </w:tcPr>
          <w:p w14:paraId="27D66C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[0.53, 3.1]</w:t>
            </w:r>
          </w:p>
        </w:tc>
      </w:tr>
    </w:tbl>
    <w:p w14:paraId="5035E78E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1413227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специализированного исследования, направленного на выяснение генетических особенностей, связанных с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был проведен анализ распределения генотипов и аллелей полиморфного локуса rs1800795 гена IL6. Результаты показали, что генотип CC встречается с частотой 21.43% у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не демонстрирует статистической значимости (p=1.000) по сравнению с частотой в 20.75% в контрольной группе. Отношение шансов для этого генотипа составляет 1.04. Генотип CG обнаружен у 21.43% пациентов, что также не является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значимым (p=0.570) в сравнении с его присутствием в 33.96% в контрольной группе, при этом отношение шансов равно 0.53. Генотип GG встречается с частотой 57.14% у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статистически не отличается (p=0.620) от 45.28% в контрольной группе, при этом отношение шансов составляет 1.61.</w:t>
      </w:r>
    </w:p>
    <w:p w14:paraId="3D1CEE3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EB916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аллель C встречается у 32.14%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не демонстрирует статистической значимости (p=0.585) по сравнению с 37.74% в контрольной группе, с отношением шансов 0.78. Аллель G присутствует у 67.86% больных, что также не отличается статистически (p=0.585) от его частоты в 62.26% в контрольной группе, при этом отношение шансов равно 1.28.</w:t>
      </w:r>
    </w:p>
    <w:p w14:paraId="7D367CC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91C400" w14:textId="2E5CCB83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указывают на то, что генотипы и аллели полиморфного локуса rs1800795 гена IL6 не демонстрируют значительной ассоциации с Пояснично-крестцовой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подчеркивая сложность и многофакторность генетического фона этого заболевания. Отсутствие статистической значимости в распределении этих генетических маркеров подчеркивает необходимость более глубоких исследований для понимания роли генетических факторов в развитии </w:t>
      </w:r>
      <w:proofErr w:type="spellStart"/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радикулопатии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</w:p>
    <w:p w14:paraId="0618F6C4" w14:textId="1877AAFA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Периферический ангиодистонический синдром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01"/>
        <w:gridCol w:w="1724"/>
        <w:gridCol w:w="841"/>
        <w:gridCol w:w="1724"/>
        <w:gridCol w:w="841"/>
        <w:gridCol w:w="514"/>
        <w:gridCol w:w="599"/>
        <w:gridCol w:w="514"/>
        <w:gridCol w:w="698"/>
      </w:tblGrid>
      <w:tr w:rsidR="009C6B43" w:rsidRPr="00C65CCD" w14:paraId="63EDF747" w14:textId="77777777">
        <w:tc>
          <w:tcPr>
            <w:tcW w:w="960" w:type="dxa"/>
          </w:tcPr>
          <w:p w14:paraId="06BF6A9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7869BF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Периферический ангиодистонический синдром</w:t>
            </w:r>
          </w:p>
        </w:tc>
        <w:tc>
          <w:tcPr>
            <w:tcW w:w="960" w:type="dxa"/>
          </w:tcPr>
          <w:p w14:paraId="0BDEFA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436FE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Периферический ангиодистонический синдром</w:t>
            </w:r>
          </w:p>
        </w:tc>
        <w:tc>
          <w:tcPr>
            <w:tcW w:w="960" w:type="dxa"/>
          </w:tcPr>
          <w:p w14:paraId="4CD129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F3FE2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20E79CB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07466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3C9CBC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F7A1E55" w14:textId="77777777">
        <w:tc>
          <w:tcPr>
            <w:tcW w:w="960" w:type="dxa"/>
          </w:tcPr>
          <w:p w14:paraId="3B3442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5EE5FF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388ACD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68.7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960" w:type="dxa"/>
          </w:tcPr>
          <w:p w14:paraId="4003F1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960" w:type="dxa"/>
          </w:tcPr>
          <w:p w14:paraId="724DEE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35.2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960" w:type="dxa"/>
          </w:tcPr>
          <w:p w14:paraId="32BB97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960" w:type="dxa"/>
          </w:tcPr>
          <w:p w14:paraId="61B884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0.0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960" w:type="dxa"/>
          </w:tcPr>
          <w:p w14:paraId="7EBB2D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03</w:t>
            </w:r>
          </w:p>
        </w:tc>
        <w:tc>
          <w:tcPr>
            <w:tcW w:w="960" w:type="dxa"/>
          </w:tcPr>
          <w:p w14:paraId="6DCD13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(1.2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1, 13.42)</w:t>
            </w:r>
          </w:p>
        </w:tc>
      </w:tr>
      <w:tr w:rsidR="009C6B43" w:rsidRPr="00C65CCD" w14:paraId="318FE084" w14:textId="77777777">
        <w:tc>
          <w:tcPr>
            <w:tcW w:w="960" w:type="dxa"/>
          </w:tcPr>
          <w:p w14:paraId="3AEA8E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</w:t>
            </w:r>
          </w:p>
        </w:tc>
        <w:tc>
          <w:tcPr>
            <w:tcW w:w="960" w:type="dxa"/>
          </w:tcPr>
          <w:p w14:paraId="5365D2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0438CF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1279C4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648504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49.02</w:t>
            </w:r>
          </w:p>
        </w:tc>
        <w:tc>
          <w:tcPr>
            <w:tcW w:w="960" w:type="dxa"/>
          </w:tcPr>
          <w:p w14:paraId="5DFF10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1.97</w:t>
            </w:r>
          </w:p>
        </w:tc>
        <w:tc>
          <w:tcPr>
            <w:tcW w:w="960" w:type="dxa"/>
          </w:tcPr>
          <w:p w14:paraId="1D2E1D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0D315A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960" w:type="dxa"/>
          </w:tcPr>
          <w:p w14:paraId="3969F9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(0.1, 1.23)</w:t>
            </w:r>
          </w:p>
        </w:tc>
      </w:tr>
      <w:tr w:rsidR="009C6B43" w:rsidRPr="00C65CCD" w14:paraId="2261D7AC" w14:textId="77777777">
        <w:tc>
          <w:tcPr>
            <w:tcW w:w="960" w:type="dxa"/>
          </w:tcPr>
          <w:p w14:paraId="77A4F4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0E3A51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6E61F6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6.25</w:t>
            </w:r>
          </w:p>
        </w:tc>
        <w:tc>
          <w:tcPr>
            <w:tcW w:w="960" w:type="dxa"/>
          </w:tcPr>
          <w:p w14:paraId="3F2C07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173196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15.69</w:t>
            </w:r>
          </w:p>
        </w:tc>
        <w:tc>
          <w:tcPr>
            <w:tcW w:w="960" w:type="dxa"/>
          </w:tcPr>
          <w:p w14:paraId="6468B4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60" w:type="dxa"/>
          </w:tcPr>
          <w:p w14:paraId="1FD120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0.59</w:t>
            </w:r>
          </w:p>
        </w:tc>
        <w:tc>
          <w:tcPr>
            <w:tcW w:w="960" w:type="dxa"/>
          </w:tcPr>
          <w:p w14:paraId="34D7F7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5C4D73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(0.04, 3.12)</w:t>
            </w:r>
          </w:p>
        </w:tc>
      </w:tr>
      <w:tr w:rsidR="009C6B43" w:rsidRPr="00C65CCD" w14:paraId="0AFA12FE" w14:textId="77777777">
        <w:tc>
          <w:tcPr>
            <w:tcW w:w="960" w:type="dxa"/>
          </w:tcPr>
          <w:p w14:paraId="1E9BAF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55B384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62F834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81.25</w:t>
            </w:r>
          </w:p>
        </w:tc>
        <w:tc>
          <w:tcPr>
            <w:tcW w:w="960" w:type="dxa"/>
          </w:tcPr>
          <w:p w14:paraId="67117C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60" w:type="dxa"/>
          </w:tcPr>
          <w:p w14:paraId="24F513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59.8</w:t>
            </w:r>
          </w:p>
        </w:tc>
        <w:tc>
          <w:tcPr>
            <w:tcW w:w="960" w:type="dxa"/>
          </w:tcPr>
          <w:p w14:paraId="68FF15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4.92</w:t>
            </w:r>
          </w:p>
        </w:tc>
        <w:tc>
          <w:tcPr>
            <w:tcW w:w="960" w:type="dxa"/>
          </w:tcPr>
          <w:p w14:paraId="1CDF2B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0.027</w:t>
            </w:r>
          </w:p>
        </w:tc>
        <w:tc>
          <w:tcPr>
            <w:tcW w:w="960" w:type="dxa"/>
          </w:tcPr>
          <w:p w14:paraId="389722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2.91</w:t>
            </w:r>
          </w:p>
        </w:tc>
        <w:tc>
          <w:tcPr>
            <w:tcW w:w="960" w:type="dxa"/>
          </w:tcPr>
          <w:p w14:paraId="19025E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[1.1, 7.69]</w:t>
            </w:r>
          </w:p>
        </w:tc>
      </w:tr>
      <w:tr w:rsidR="009C6B43" w:rsidRPr="00C65CCD" w14:paraId="6B1EA97B" w14:textId="77777777">
        <w:tc>
          <w:tcPr>
            <w:tcW w:w="960" w:type="dxa"/>
          </w:tcPr>
          <w:p w14:paraId="36B75D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339B74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6DD0B1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18.75</w:t>
            </w:r>
          </w:p>
        </w:tc>
        <w:tc>
          <w:tcPr>
            <w:tcW w:w="960" w:type="dxa"/>
          </w:tcPr>
          <w:p w14:paraId="7A236C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3BF8C0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40.2</w:t>
            </w:r>
          </w:p>
        </w:tc>
        <w:tc>
          <w:tcPr>
            <w:tcW w:w="960" w:type="dxa"/>
          </w:tcPr>
          <w:p w14:paraId="50F063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4.92</w:t>
            </w:r>
          </w:p>
        </w:tc>
        <w:tc>
          <w:tcPr>
            <w:tcW w:w="960" w:type="dxa"/>
          </w:tcPr>
          <w:p w14:paraId="312AA1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0.027</w:t>
            </w:r>
          </w:p>
        </w:tc>
        <w:tc>
          <w:tcPr>
            <w:tcW w:w="960" w:type="dxa"/>
          </w:tcPr>
          <w:p w14:paraId="4B781F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0.34</w:t>
            </w:r>
          </w:p>
        </w:tc>
        <w:tc>
          <w:tcPr>
            <w:tcW w:w="960" w:type="dxa"/>
          </w:tcPr>
          <w:p w14:paraId="5A5ADEB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[0.13, 0.9]</w:t>
            </w:r>
          </w:p>
        </w:tc>
      </w:tr>
    </w:tbl>
    <w:p w14:paraId="1258CAD3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2D36F4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исследования, направленного на анализ генетических особенностей Периферического ангиодистонического синдрома, было проведено изучение частоты встречаемости генотипов и аллелей полиморфного локуса rs4880 гена SOD2. Отмечено, что генотип TT встречается с частотой 68.75% среди пациентов с синдромом, что статистически значимо отличается (p=0.040) от его частоты в 35.29% в контрольной группе, при этом отношение шансов составляет 4.03. Генотип TC присутствует с частотой 25.00% у больных, что не демонстрирует статистической значимости (p=0.160) в сравнении с 49.02% в контрольной группе, с отношением шансов 0.35. Генотип CC встречается с частотой 6.25% у пациентов с синдромом, что также не является статистически значимым (p=0.590) по сравнению с 15.69% в контрольной группе, при этом отношение шансов равно 0.36.</w:t>
      </w:r>
    </w:p>
    <w:p w14:paraId="246067A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757DB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дополнение к этому, аллель T встречается с частотой 81.25% у пациентов с Периферическим ангиодистоническим синдромом, что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статистически значимо отличается (p=0.027) от его частоты в 59.80% в контрольной группе, с отношением шансов 2.91. Аллель C присутствует с частотой 18.75% у больных, что также является статистически значимым (p=0.027) в сравнении с 40.20% в контрольной группе, при этом отношение шансов составляет 0.34.</w:t>
      </w:r>
    </w:p>
    <w:p w14:paraId="3364754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06A26F" w14:textId="2FF2F2B1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указывают на значительную ассоциацию генотипа TT 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T гена SOD2 с Периферическим ангиодистоническим синдромом, предполагая их потенциальную роль в развитии данного заболевания. Преобладание этих генетических вариантов в группе больных по сравнению с контрольной группой подчеркивает их возможное значение в механизмах возникновения и развития синдрома, что требует дальнейшего изучения для понимания их функциональной роли в этом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контексте..</w:t>
      </w:r>
      <w:proofErr w:type="gramEnd"/>
    </w:p>
    <w:p w14:paraId="72923485" w14:textId="5365ACE2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Периферический ангиодистонический синдром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11"/>
        <w:gridCol w:w="1738"/>
        <w:gridCol w:w="847"/>
        <w:gridCol w:w="1738"/>
        <w:gridCol w:w="847"/>
        <w:gridCol w:w="516"/>
        <w:gridCol w:w="602"/>
        <w:gridCol w:w="454"/>
        <w:gridCol w:w="703"/>
      </w:tblGrid>
      <w:tr w:rsidR="009C6B43" w:rsidRPr="00C65CCD" w14:paraId="13BFF708" w14:textId="77777777">
        <w:tc>
          <w:tcPr>
            <w:tcW w:w="960" w:type="dxa"/>
          </w:tcPr>
          <w:p w14:paraId="6DF5B4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62D7D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Периферический ангиодистонический синдром</w:t>
            </w:r>
          </w:p>
        </w:tc>
        <w:tc>
          <w:tcPr>
            <w:tcW w:w="960" w:type="dxa"/>
          </w:tcPr>
          <w:p w14:paraId="1A21EF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2E71A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Периферический ангиодистонический синдром</w:t>
            </w:r>
          </w:p>
        </w:tc>
        <w:tc>
          <w:tcPr>
            <w:tcW w:w="960" w:type="dxa"/>
          </w:tcPr>
          <w:p w14:paraId="16DFF2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879B4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601104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07EC5C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1AC22C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133F52E2" w14:textId="77777777">
        <w:tc>
          <w:tcPr>
            <w:tcW w:w="960" w:type="dxa"/>
          </w:tcPr>
          <w:p w14:paraId="467498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02014E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71C26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DF0B9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7713F1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15.69</w:t>
            </w:r>
          </w:p>
        </w:tc>
        <w:tc>
          <w:tcPr>
            <w:tcW w:w="960" w:type="dxa"/>
          </w:tcPr>
          <w:p w14:paraId="532B8E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</w:p>
        </w:tc>
        <w:tc>
          <w:tcPr>
            <w:tcW w:w="960" w:type="dxa"/>
          </w:tcPr>
          <w:p w14:paraId="4903F3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960" w:type="dxa"/>
          </w:tcPr>
          <w:p w14:paraId="37995C3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17366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07419726" w14:textId="77777777">
        <w:tc>
          <w:tcPr>
            <w:tcW w:w="960" w:type="dxa"/>
          </w:tcPr>
          <w:p w14:paraId="7F5B6C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716FF0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6E67AED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1AAC14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56957FD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80.39</w:t>
            </w:r>
          </w:p>
        </w:tc>
        <w:tc>
          <w:tcPr>
            <w:tcW w:w="960" w:type="dxa"/>
          </w:tcPr>
          <w:p w14:paraId="4056F9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2.31</w:t>
            </w:r>
          </w:p>
        </w:tc>
        <w:tc>
          <w:tcPr>
            <w:tcW w:w="960" w:type="dxa"/>
          </w:tcPr>
          <w:p w14:paraId="63ADC6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960" w:type="dxa"/>
          </w:tcPr>
          <w:p w14:paraId="1C9FC0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379918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4D536E3B" w14:textId="77777777">
        <w:tc>
          <w:tcPr>
            <w:tcW w:w="960" w:type="dxa"/>
          </w:tcPr>
          <w:p w14:paraId="7A5038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7299A9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BF5FC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6E6C86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0EA2D1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960" w:type="dxa"/>
          </w:tcPr>
          <w:p w14:paraId="175419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0594F7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D4A704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BC345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)</w:t>
            </w:r>
          </w:p>
        </w:tc>
      </w:tr>
      <w:tr w:rsidR="009C6B43" w:rsidRPr="00C65CCD" w14:paraId="443753DA" w14:textId="77777777">
        <w:tc>
          <w:tcPr>
            <w:tcW w:w="960" w:type="dxa"/>
          </w:tcPr>
          <w:p w14:paraId="14B8BC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960" w:type="dxa"/>
          </w:tcPr>
          <w:p w14:paraId="0E2375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15F9F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C85D9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45F01E4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11.76</w:t>
            </w:r>
          </w:p>
        </w:tc>
        <w:tc>
          <w:tcPr>
            <w:tcW w:w="960" w:type="dxa"/>
          </w:tcPr>
          <w:p w14:paraId="27C63AC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4.14</w:t>
            </w:r>
          </w:p>
        </w:tc>
        <w:tc>
          <w:tcPr>
            <w:tcW w:w="960" w:type="dxa"/>
          </w:tcPr>
          <w:p w14:paraId="7ACA76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0.042</w:t>
            </w:r>
          </w:p>
        </w:tc>
        <w:tc>
          <w:tcPr>
            <w:tcW w:w="960" w:type="dxa"/>
          </w:tcPr>
          <w:p w14:paraId="441DF2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BF2FF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[0.0, nan]</w:t>
            </w:r>
          </w:p>
        </w:tc>
      </w:tr>
      <w:tr w:rsidR="009C6B43" w:rsidRPr="00C65CCD" w14:paraId="3BEBA763" w14:textId="77777777">
        <w:tc>
          <w:tcPr>
            <w:tcW w:w="960" w:type="dxa"/>
          </w:tcPr>
          <w:p w14:paraId="1998B9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3234EE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4C96349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396CE57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960" w:type="dxa"/>
          </w:tcPr>
          <w:p w14:paraId="21ACDB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88.24</w:t>
            </w:r>
          </w:p>
        </w:tc>
        <w:tc>
          <w:tcPr>
            <w:tcW w:w="960" w:type="dxa"/>
          </w:tcPr>
          <w:p w14:paraId="7F7471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4.14</w:t>
            </w:r>
          </w:p>
        </w:tc>
        <w:tc>
          <w:tcPr>
            <w:tcW w:w="960" w:type="dxa"/>
          </w:tcPr>
          <w:p w14:paraId="3143C1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0.042</w:t>
            </w:r>
          </w:p>
        </w:tc>
        <w:tc>
          <w:tcPr>
            <w:tcW w:w="960" w:type="dxa"/>
          </w:tcPr>
          <w:p w14:paraId="0F70B4E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71D964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[nan, inf]</w:t>
            </w:r>
          </w:p>
        </w:tc>
      </w:tr>
    </w:tbl>
    <w:p w14:paraId="5A8160F2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74EE37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ходе глубокого генетического анализа, направленного на изучение связи между Периферическим ангиодистоническим синдромом и генетическими маркерами, было проведено исследование частоты встречаемости генотипов и аллелей полиморфного локуса rs361525 гена TNFA. Значительно, генотип GA не обнаружен среди пациентов с синдромом (0.00%), что статистически не отличается (p=0.210) от его частоты в 15.69% в контрольной группе, при этом отношение шансов составляет 0.0. Генотип GG встречается у всех пациентов с синдромом (100.00%), что не представляет статистической значимости (p=0.130) по сравнению с его присутствием в 80.39% в контрольной группе, при этом отношение шансов достигает бесконечности. Генотип AA также отсутствует среди больных (0.00%), что сопоставимо (p=1.000) с 3.92% в контрольной группе, с отношением шансов 0.0.</w:t>
      </w:r>
    </w:p>
    <w:p w14:paraId="5879CC9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A989D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Кроме того, аллель A не встречается у пациентов с Периферическим ангиодистоническим синдромом (0.00%), что статистически значимо (p=0.042) по сравнению с его частотой в 11.76% в контрольной группе, при этом отношение шансов равно 0.0. Аллель G присутствует у всех пациентов с синдромом (100.00%), что также является статистически значимым (p=0.042) в сравнении с 88.24% в контрольной группе.</w:t>
      </w:r>
    </w:p>
    <w:p w14:paraId="2A1A4C5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E0A240" w14:textId="4DF028EF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свидетельствуют о сильной ассоциации генотипа GG 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G гена TNFA с Периферическим ангиодистоническим синдромом, что может указывать на их важную роль в патогенезе этого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состояния. Отсутствие генотипов GA и AA, а также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A у пациентов с синдромом подчеркивает их потенциальную значимость в развитии заболевания и может служить основой для более глубокого понимания генетических механизмов этого заболевания.</w:t>
      </w:r>
    </w:p>
    <w:p w14:paraId="3FBD4F49" w14:textId="4B11DFFA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Периферический ангиодистонический синдром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16"/>
        <w:gridCol w:w="1744"/>
        <w:gridCol w:w="849"/>
        <w:gridCol w:w="1743"/>
        <w:gridCol w:w="849"/>
        <w:gridCol w:w="517"/>
        <w:gridCol w:w="517"/>
        <w:gridCol w:w="517"/>
        <w:gridCol w:w="704"/>
      </w:tblGrid>
      <w:tr w:rsidR="009C6B43" w:rsidRPr="00C65CCD" w14:paraId="497164C3" w14:textId="77777777">
        <w:tc>
          <w:tcPr>
            <w:tcW w:w="960" w:type="dxa"/>
          </w:tcPr>
          <w:p w14:paraId="5C977B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A74A6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Периферический ангиодистонический синдром</w:t>
            </w:r>
          </w:p>
        </w:tc>
        <w:tc>
          <w:tcPr>
            <w:tcW w:w="960" w:type="dxa"/>
          </w:tcPr>
          <w:p w14:paraId="283036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CA3FA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Периферический ангиодистонический синдром</w:t>
            </w:r>
          </w:p>
        </w:tc>
        <w:tc>
          <w:tcPr>
            <w:tcW w:w="960" w:type="dxa"/>
          </w:tcPr>
          <w:p w14:paraId="19C000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5CF16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249142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3C3AA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347361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4F930414" w14:textId="77777777">
        <w:tc>
          <w:tcPr>
            <w:tcW w:w="960" w:type="dxa"/>
          </w:tcPr>
          <w:p w14:paraId="1E337C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382FEDC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21C158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115E17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61AC97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37.25</w:t>
            </w:r>
          </w:p>
        </w:tc>
        <w:tc>
          <w:tcPr>
            <w:tcW w:w="960" w:type="dxa"/>
          </w:tcPr>
          <w:p w14:paraId="3542CE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5EEEDB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960" w:type="dxa"/>
          </w:tcPr>
          <w:p w14:paraId="0C6A289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960" w:type="dxa"/>
          </w:tcPr>
          <w:p w14:paraId="5FA4C7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(0.16, 1.99)</w:t>
            </w:r>
          </w:p>
        </w:tc>
      </w:tr>
      <w:tr w:rsidR="009C6B43" w:rsidRPr="00C65CCD" w14:paraId="76681703" w14:textId="77777777">
        <w:tc>
          <w:tcPr>
            <w:tcW w:w="960" w:type="dxa"/>
          </w:tcPr>
          <w:p w14:paraId="56105A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4C7E9E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30958B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31.25</w:t>
            </w:r>
          </w:p>
        </w:tc>
        <w:tc>
          <w:tcPr>
            <w:tcW w:w="960" w:type="dxa"/>
          </w:tcPr>
          <w:p w14:paraId="7422CA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75C4C2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41.18</w:t>
            </w:r>
          </w:p>
        </w:tc>
        <w:tc>
          <w:tcPr>
            <w:tcW w:w="960" w:type="dxa"/>
          </w:tcPr>
          <w:p w14:paraId="185384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960" w:type="dxa"/>
          </w:tcPr>
          <w:p w14:paraId="57165C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960" w:type="dxa"/>
          </w:tcPr>
          <w:p w14:paraId="0FE8AC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960" w:type="dxa"/>
          </w:tcPr>
          <w:p w14:paraId="6C2584E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(0.2, 2.15)</w:t>
            </w:r>
          </w:p>
        </w:tc>
      </w:tr>
      <w:tr w:rsidR="009C6B43" w:rsidRPr="00C65CCD" w14:paraId="1D734F43" w14:textId="77777777">
        <w:tc>
          <w:tcPr>
            <w:tcW w:w="960" w:type="dxa"/>
          </w:tcPr>
          <w:p w14:paraId="1247B5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64078F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112970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43.75</w:t>
            </w:r>
          </w:p>
        </w:tc>
        <w:tc>
          <w:tcPr>
            <w:tcW w:w="960" w:type="dxa"/>
          </w:tcPr>
          <w:p w14:paraId="7DDE41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5288E8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21.57</w:t>
            </w:r>
          </w:p>
        </w:tc>
        <w:tc>
          <w:tcPr>
            <w:tcW w:w="960" w:type="dxa"/>
          </w:tcPr>
          <w:p w14:paraId="695116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960" w:type="dxa"/>
          </w:tcPr>
          <w:p w14:paraId="66E72D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960" w:type="dxa"/>
          </w:tcPr>
          <w:p w14:paraId="4DBDBC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2.83</w:t>
            </w:r>
          </w:p>
        </w:tc>
        <w:tc>
          <w:tcPr>
            <w:tcW w:w="960" w:type="dxa"/>
          </w:tcPr>
          <w:p w14:paraId="02EB71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(0.86, 9.32)</w:t>
            </w:r>
          </w:p>
        </w:tc>
      </w:tr>
      <w:tr w:rsidR="009C6B43" w:rsidRPr="00C65CCD" w14:paraId="37375125" w14:textId="77777777">
        <w:tc>
          <w:tcPr>
            <w:tcW w:w="960" w:type="dxa"/>
          </w:tcPr>
          <w:p w14:paraId="6BB477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05477F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23013B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56.25</w:t>
            </w:r>
          </w:p>
        </w:tc>
        <w:tc>
          <w:tcPr>
            <w:tcW w:w="960" w:type="dxa"/>
          </w:tcPr>
          <w:p w14:paraId="0148B4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5D5282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40.2</w:t>
            </w:r>
          </w:p>
        </w:tc>
        <w:tc>
          <w:tcPr>
            <w:tcW w:w="960" w:type="dxa"/>
          </w:tcPr>
          <w:p w14:paraId="4159DA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2.55</w:t>
            </w:r>
          </w:p>
        </w:tc>
        <w:tc>
          <w:tcPr>
            <w:tcW w:w="960" w:type="dxa"/>
          </w:tcPr>
          <w:p w14:paraId="2F0D71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960" w:type="dxa"/>
          </w:tcPr>
          <w:p w14:paraId="31BD39C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1.91</w:t>
            </w:r>
          </w:p>
        </w:tc>
        <w:tc>
          <w:tcPr>
            <w:tcW w:w="960" w:type="dxa"/>
          </w:tcPr>
          <w:p w14:paraId="435F39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[0.86, 4.26]</w:t>
            </w:r>
          </w:p>
        </w:tc>
      </w:tr>
      <w:tr w:rsidR="009C6B43" w:rsidRPr="00C65CCD" w14:paraId="2A60636F" w14:textId="77777777">
        <w:tc>
          <w:tcPr>
            <w:tcW w:w="960" w:type="dxa"/>
          </w:tcPr>
          <w:p w14:paraId="6030BC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48BB6B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591671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43.75</w:t>
            </w:r>
          </w:p>
        </w:tc>
        <w:tc>
          <w:tcPr>
            <w:tcW w:w="960" w:type="dxa"/>
          </w:tcPr>
          <w:p w14:paraId="4D026C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960" w:type="dxa"/>
          </w:tcPr>
          <w:p w14:paraId="70F623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59.8</w:t>
            </w:r>
          </w:p>
        </w:tc>
        <w:tc>
          <w:tcPr>
            <w:tcW w:w="960" w:type="dxa"/>
          </w:tcPr>
          <w:p w14:paraId="2DAD73E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2.55</w:t>
            </w:r>
          </w:p>
        </w:tc>
        <w:tc>
          <w:tcPr>
            <w:tcW w:w="960" w:type="dxa"/>
          </w:tcPr>
          <w:p w14:paraId="7243A4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960" w:type="dxa"/>
          </w:tcPr>
          <w:p w14:paraId="2806F4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0.52</w:t>
            </w:r>
          </w:p>
        </w:tc>
        <w:tc>
          <w:tcPr>
            <w:tcW w:w="960" w:type="dxa"/>
          </w:tcPr>
          <w:p w14:paraId="2DE0F6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[0.23, 1.16]</w:t>
            </w:r>
          </w:p>
        </w:tc>
      </w:tr>
    </w:tbl>
    <w:p w14:paraId="4ED360BB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DA1CA5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рамках детального молекулярно-генетического исследования, направленного на выявление возможных генетических маркеров Периферического ангиодистонического синдрома, был осуществлен анализ частот встречаемости генотипов и аллелей полиморфного локуса rs16944 гена IL1B. В исследуемой группе пациентов генотип GA имеет частоту 25.00%, что не показывает статистической значимости (p=0.550) по сравнению с его частотой в 37.25% в контрольной группе, при этом отношение шансов составляет 0.56. Генотип GG обнаруживается с частотой 31.25% у больных, что также не отличается статистически (p=0.680) от 41.18% в контрольной группе, с отношением шансов 0.65. Генотип AA встречается с частотой 43.75% в группе с синдромом, что статистически не отличается (p=0.150) от частоты 21.57% в контрольной группе, с отношением шансов 2.83.</w:t>
      </w:r>
    </w:p>
    <w:p w14:paraId="72DD54A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06A40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выявил, что аллель A встречается с частотой 56.25% у пациентов с синдромом, что не демонстрирует статистической значимости (p=0.110) по сравнению с 40.20% в контрольной группе, при этом отношение шансов равно 1.91. Аллель G присутствует с частотой 43.75% у больных, что также не отличается статистически (p=0.110) от его частоты в 59.80% в контрольной группе, с отношением шансов 0.52.</w:t>
      </w:r>
    </w:p>
    <w:p w14:paraId="09CE798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90398A" w14:textId="51190E9A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подчеркивают, что, несмотря на некоторые различия в частотах генотипов и аллелей между группами, они не достигают статистической значимости, что указывает на сложность генетической основы Периферического ангиодистонического синдрома. Отсутствие значительных различий в распределении генотипов и аллелей между группами больных и контрольной группой подчеркивает необходимость дальнейших исследований для определения их роли в развитии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19FC4537" w14:textId="7AEF29EC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Периферический ангиодистонический синдром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01"/>
        <w:gridCol w:w="1724"/>
        <w:gridCol w:w="841"/>
        <w:gridCol w:w="1724"/>
        <w:gridCol w:w="841"/>
        <w:gridCol w:w="514"/>
        <w:gridCol w:w="599"/>
        <w:gridCol w:w="514"/>
        <w:gridCol w:w="698"/>
      </w:tblGrid>
      <w:tr w:rsidR="009C6B43" w:rsidRPr="00C65CCD" w14:paraId="48F6534E" w14:textId="77777777">
        <w:tc>
          <w:tcPr>
            <w:tcW w:w="960" w:type="dxa"/>
          </w:tcPr>
          <w:p w14:paraId="7DF81F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2ECC1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Периферический ангиодистонический синдром</w:t>
            </w:r>
          </w:p>
        </w:tc>
        <w:tc>
          <w:tcPr>
            <w:tcW w:w="960" w:type="dxa"/>
          </w:tcPr>
          <w:p w14:paraId="3FC26A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089AF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Периферический ангиодистонический синдром</w:t>
            </w:r>
          </w:p>
        </w:tc>
        <w:tc>
          <w:tcPr>
            <w:tcW w:w="960" w:type="dxa"/>
          </w:tcPr>
          <w:p w14:paraId="5D1C6D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6932D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74F29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30135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50758E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13DC7F4" w14:textId="77777777">
        <w:tc>
          <w:tcPr>
            <w:tcW w:w="960" w:type="dxa"/>
          </w:tcPr>
          <w:p w14:paraId="2CE6B8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2A4D0F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696513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18.75</w:t>
            </w:r>
          </w:p>
        </w:tc>
        <w:tc>
          <w:tcPr>
            <w:tcW w:w="960" w:type="dxa"/>
          </w:tcPr>
          <w:p w14:paraId="6598CE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3229DF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25.49</w:t>
            </w:r>
          </w:p>
        </w:tc>
        <w:tc>
          <w:tcPr>
            <w:tcW w:w="960" w:type="dxa"/>
          </w:tcPr>
          <w:p w14:paraId="0B5FB0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960" w:type="dxa"/>
          </w:tcPr>
          <w:p w14:paraId="70F475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6D487F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960" w:type="dxa"/>
          </w:tcPr>
          <w:p w14:paraId="1146B9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(0.16, 2.73)</w:t>
            </w:r>
          </w:p>
        </w:tc>
      </w:tr>
      <w:tr w:rsidR="009C6B43" w:rsidRPr="00C65CCD" w14:paraId="162714CA" w14:textId="77777777">
        <w:tc>
          <w:tcPr>
            <w:tcW w:w="960" w:type="dxa"/>
          </w:tcPr>
          <w:p w14:paraId="1A2CD7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4556E6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31D60DB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7BD86B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3897BE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35.29</w:t>
            </w:r>
          </w:p>
        </w:tc>
        <w:tc>
          <w:tcPr>
            <w:tcW w:w="960" w:type="dxa"/>
          </w:tcPr>
          <w:p w14:paraId="306136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0.58</w:t>
            </w:r>
          </w:p>
        </w:tc>
        <w:tc>
          <w:tcPr>
            <w:tcW w:w="960" w:type="dxa"/>
          </w:tcPr>
          <w:p w14:paraId="1C72F74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960" w:type="dxa"/>
          </w:tcPr>
          <w:p w14:paraId="018531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1.83</w:t>
            </w:r>
          </w:p>
        </w:tc>
        <w:tc>
          <w:tcPr>
            <w:tcW w:w="960" w:type="dxa"/>
          </w:tcPr>
          <w:p w14:paraId="6DC0BD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(0.59, 5.7)</w:t>
            </w:r>
          </w:p>
        </w:tc>
      </w:tr>
      <w:tr w:rsidR="009C6B43" w:rsidRPr="00C65CCD" w14:paraId="71D815EC" w14:textId="77777777">
        <w:tc>
          <w:tcPr>
            <w:tcW w:w="960" w:type="dxa"/>
          </w:tcPr>
          <w:p w14:paraId="74553E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054BD2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48E0DB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31.25</w:t>
            </w:r>
          </w:p>
        </w:tc>
        <w:tc>
          <w:tcPr>
            <w:tcW w:w="960" w:type="dxa"/>
          </w:tcPr>
          <w:p w14:paraId="754630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20BA04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39.22</w:t>
            </w:r>
          </w:p>
        </w:tc>
        <w:tc>
          <w:tcPr>
            <w:tcW w:w="960" w:type="dxa"/>
          </w:tcPr>
          <w:p w14:paraId="1B489C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960" w:type="dxa"/>
          </w:tcPr>
          <w:p w14:paraId="4BB01D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960" w:type="dxa"/>
          </w:tcPr>
          <w:p w14:paraId="3E5555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960" w:type="dxa"/>
          </w:tcPr>
          <w:p w14:paraId="6AC3BA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(0.21, 2.32)</w:t>
            </w:r>
          </w:p>
        </w:tc>
      </w:tr>
      <w:tr w:rsidR="009C6B43" w:rsidRPr="00C65CCD" w14:paraId="54F086A2" w14:textId="77777777">
        <w:tc>
          <w:tcPr>
            <w:tcW w:w="960" w:type="dxa"/>
          </w:tcPr>
          <w:p w14:paraId="09CDFE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3E9A70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45D25A8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56.25</w:t>
            </w:r>
          </w:p>
        </w:tc>
        <w:tc>
          <w:tcPr>
            <w:tcW w:w="960" w:type="dxa"/>
          </w:tcPr>
          <w:p w14:paraId="31E744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102ABF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56.86</w:t>
            </w:r>
          </w:p>
        </w:tc>
        <w:tc>
          <w:tcPr>
            <w:tcW w:w="960" w:type="dxa"/>
          </w:tcPr>
          <w:p w14:paraId="530459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8DFAB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960" w:type="dxa"/>
          </w:tcPr>
          <w:p w14:paraId="67D5B8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60" w:type="dxa"/>
          </w:tcPr>
          <w:p w14:paraId="0D24B9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[0.44, 2.18]</w:t>
            </w:r>
          </w:p>
        </w:tc>
      </w:tr>
      <w:tr w:rsidR="009C6B43" w:rsidRPr="00C65CCD" w14:paraId="4FE6C97A" w14:textId="77777777">
        <w:tc>
          <w:tcPr>
            <w:tcW w:w="960" w:type="dxa"/>
          </w:tcPr>
          <w:p w14:paraId="2A69D8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39983D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207E0A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43.75</w:t>
            </w:r>
          </w:p>
        </w:tc>
        <w:tc>
          <w:tcPr>
            <w:tcW w:w="960" w:type="dxa"/>
          </w:tcPr>
          <w:p w14:paraId="1E7756D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634A1C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43.14</w:t>
            </w:r>
          </w:p>
        </w:tc>
        <w:tc>
          <w:tcPr>
            <w:tcW w:w="960" w:type="dxa"/>
          </w:tcPr>
          <w:p w14:paraId="2D237B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5585B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960" w:type="dxa"/>
          </w:tcPr>
          <w:p w14:paraId="69AD8A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960" w:type="dxa"/>
          </w:tcPr>
          <w:p w14:paraId="419A1A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[0.46, 2.29]</w:t>
            </w:r>
          </w:p>
        </w:tc>
      </w:tr>
    </w:tbl>
    <w:p w14:paraId="63CC3C36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D2EDD3A" w14:textId="77777777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Перепиши в научном стиле. используя красивые и умные слова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используй разнообразный стиль изложения, чтобы было не шаблонно. не меняй цифры. в конце дай небольшую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интерпритацию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87F986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глубоко задуманного научного исследования, ориентированного на анализ генетических аспектов Периферического ангиодистонического синдрома, было осуществлено детальное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изучение частоты встречаемости генотипов и аллелей полиморфного локуса rs1799750 гена MMP1. В исследуемой группе больных генотип GG наблюдается с частотой 18.75%, что не представляет статистической значимости (p=0.830) в сравнении с частотой 25.49% в контрольной группе, при этом отношение шансов составляет 0.67.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 у 50.00% пациентов, что также не является значимым (p=0.450) по сравнению с 35.29% в контрольной группе, с отношением шансов 1.83.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присутствует с частотой 31.25% среди больных с синдромом, что статистически не отличается (p=0.780) от частоты 39.22% в контрольной группе, при этом отношение шансов равно 0.7.</w:t>
      </w:r>
    </w:p>
    <w:p w14:paraId="420584C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C2867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анализе аллельных частот выявлено, что аллель d встречается с частотой 56.25% у пациентов с синдромом, что не демонстрирует статистической значимости (p=0.951) по сравнению с его присутствием в 56.86% в контрольной группе, при этом отношение шансов составляет 0.98. Аллель G обнаруживается у 43.75% пациентов, что также не отличается статистически (p=0.951) от его частоты в 43.14% в контрольной группе, с отношением шансов 1.03.</w:t>
      </w:r>
    </w:p>
    <w:p w14:paraId="09ADD02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11062" w14:textId="6C178690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подчеркивают, что, хотя наблюдаются некоторые колебания в распределении генотипов и аллелей, они не достигают статистической значимости, что указывает на отсутствие явной генетической ассоциации между вариациями гена MMP1 и Периферическим ангиодистоническим синдромом. Отсутствие значительных различий в генетическом профиле между группами больных и контрольной группой подчеркивает необходимость дополнительных исследований для понимания генетических механизмов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состояния..</w:t>
      </w:r>
      <w:proofErr w:type="gramEnd"/>
    </w:p>
    <w:p w14:paraId="55EE2CEF" w14:textId="557A9B81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группах с Периферический ангиодистонический синдром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01"/>
        <w:gridCol w:w="1724"/>
        <w:gridCol w:w="841"/>
        <w:gridCol w:w="1724"/>
        <w:gridCol w:w="841"/>
        <w:gridCol w:w="514"/>
        <w:gridCol w:w="599"/>
        <w:gridCol w:w="514"/>
        <w:gridCol w:w="698"/>
      </w:tblGrid>
      <w:tr w:rsidR="009C6B43" w:rsidRPr="00C65CCD" w14:paraId="4A8C07BD" w14:textId="77777777">
        <w:tc>
          <w:tcPr>
            <w:tcW w:w="960" w:type="dxa"/>
          </w:tcPr>
          <w:p w14:paraId="2D3EA2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6EE80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Периферический ангиодистонический синдром</w:t>
            </w:r>
          </w:p>
        </w:tc>
        <w:tc>
          <w:tcPr>
            <w:tcW w:w="960" w:type="dxa"/>
          </w:tcPr>
          <w:p w14:paraId="16C62A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4B5411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Периферический ангиодистонический синдром</w:t>
            </w:r>
          </w:p>
        </w:tc>
        <w:tc>
          <w:tcPr>
            <w:tcW w:w="960" w:type="dxa"/>
          </w:tcPr>
          <w:p w14:paraId="733A80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654B8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1B3826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42708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787C10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E03E21C" w14:textId="77777777">
        <w:tc>
          <w:tcPr>
            <w:tcW w:w="960" w:type="dxa"/>
          </w:tcPr>
          <w:p w14:paraId="7911BC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387CF2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2C6B41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43.75</w:t>
            </w:r>
          </w:p>
        </w:tc>
        <w:tc>
          <w:tcPr>
            <w:tcW w:w="960" w:type="dxa"/>
          </w:tcPr>
          <w:p w14:paraId="29ACDE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67E5A7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13.73</w:t>
            </w:r>
          </w:p>
        </w:tc>
        <w:tc>
          <w:tcPr>
            <w:tcW w:w="960" w:type="dxa"/>
          </w:tcPr>
          <w:p w14:paraId="70473C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4.95</w:t>
            </w:r>
          </w:p>
        </w:tc>
        <w:tc>
          <w:tcPr>
            <w:tcW w:w="960" w:type="dxa"/>
          </w:tcPr>
          <w:p w14:paraId="77EAAC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960" w:type="dxa"/>
          </w:tcPr>
          <w:p w14:paraId="00FB2F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4.89</w:t>
            </w:r>
          </w:p>
        </w:tc>
        <w:tc>
          <w:tcPr>
            <w:tcW w:w="960" w:type="dxa"/>
          </w:tcPr>
          <w:p w14:paraId="3F5C96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(1.37, 17.4)</w:t>
            </w:r>
          </w:p>
        </w:tc>
      </w:tr>
      <w:tr w:rsidR="009C6B43" w:rsidRPr="00C65CCD" w14:paraId="7273E059" w14:textId="77777777">
        <w:tc>
          <w:tcPr>
            <w:tcW w:w="960" w:type="dxa"/>
          </w:tcPr>
          <w:p w14:paraId="560643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4967FF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35B4A6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31.25</w:t>
            </w:r>
          </w:p>
        </w:tc>
        <w:tc>
          <w:tcPr>
            <w:tcW w:w="960" w:type="dxa"/>
          </w:tcPr>
          <w:p w14:paraId="6E68528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333438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31.37</w:t>
            </w:r>
          </w:p>
        </w:tc>
        <w:tc>
          <w:tcPr>
            <w:tcW w:w="960" w:type="dxa"/>
          </w:tcPr>
          <w:p w14:paraId="7563A1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A3B6B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4A790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960" w:type="dxa"/>
          </w:tcPr>
          <w:p w14:paraId="4B6EBD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(0.29, 3.32)</w:t>
            </w:r>
          </w:p>
        </w:tc>
      </w:tr>
      <w:tr w:rsidR="009C6B43" w:rsidRPr="00C65CCD" w14:paraId="27E8C966" w14:textId="77777777">
        <w:tc>
          <w:tcPr>
            <w:tcW w:w="960" w:type="dxa"/>
          </w:tcPr>
          <w:p w14:paraId="62729A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61A707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5FD48E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7858990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79F455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54.9</w:t>
            </w:r>
          </w:p>
        </w:tc>
        <w:tc>
          <w:tcPr>
            <w:tcW w:w="960" w:type="dxa"/>
          </w:tcPr>
          <w:p w14:paraId="2D8697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3.25</w:t>
            </w:r>
          </w:p>
        </w:tc>
        <w:tc>
          <w:tcPr>
            <w:tcW w:w="960" w:type="dxa"/>
          </w:tcPr>
          <w:p w14:paraId="1F70B2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960" w:type="dxa"/>
          </w:tcPr>
          <w:p w14:paraId="4178B3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960" w:type="dxa"/>
          </w:tcPr>
          <w:p w14:paraId="4E798B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(0.08, 0.95)</w:t>
            </w:r>
          </w:p>
        </w:tc>
      </w:tr>
      <w:tr w:rsidR="009C6B43" w:rsidRPr="00C65CCD" w14:paraId="4CADBB5C" w14:textId="77777777">
        <w:tc>
          <w:tcPr>
            <w:tcW w:w="960" w:type="dxa"/>
          </w:tcPr>
          <w:p w14:paraId="28830E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46C17A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077FA64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59.38</w:t>
            </w:r>
          </w:p>
        </w:tc>
        <w:tc>
          <w:tcPr>
            <w:tcW w:w="960" w:type="dxa"/>
          </w:tcPr>
          <w:p w14:paraId="471B25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77739C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29.41</w:t>
            </w:r>
          </w:p>
        </w:tc>
        <w:tc>
          <w:tcPr>
            <w:tcW w:w="960" w:type="dxa"/>
          </w:tcPr>
          <w:p w14:paraId="295028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9.43</w:t>
            </w:r>
          </w:p>
        </w:tc>
        <w:tc>
          <w:tcPr>
            <w:tcW w:w="960" w:type="dxa"/>
          </w:tcPr>
          <w:p w14:paraId="0322C8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960" w:type="dxa"/>
          </w:tcPr>
          <w:p w14:paraId="687780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3.51</w:t>
            </w:r>
          </w:p>
        </w:tc>
        <w:tc>
          <w:tcPr>
            <w:tcW w:w="960" w:type="dxa"/>
          </w:tcPr>
          <w:p w14:paraId="4B851CC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[1.54, 8.0]</w:t>
            </w:r>
          </w:p>
        </w:tc>
      </w:tr>
      <w:tr w:rsidR="009C6B43" w:rsidRPr="00C65CCD" w14:paraId="6AE61E42" w14:textId="77777777">
        <w:tc>
          <w:tcPr>
            <w:tcW w:w="960" w:type="dxa"/>
          </w:tcPr>
          <w:p w14:paraId="3FF993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64A383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6FFAB6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40.62</w:t>
            </w:r>
          </w:p>
        </w:tc>
        <w:tc>
          <w:tcPr>
            <w:tcW w:w="960" w:type="dxa"/>
          </w:tcPr>
          <w:p w14:paraId="003462C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74BDA8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70.59</w:t>
            </w:r>
          </w:p>
        </w:tc>
        <w:tc>
          <w:tcPr>
            <w:tcW w:w="960" w:type="dxa"/>
          </w:tcPr>
          <w:p w14:paraId="2AF5682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9.43</w:t>
            </w:r>
          </w:p>
        </w:tc>
        <w:tc>
          <w:tcPr>
            <w:tcW w:w="960" w:type="dxa"/>
          </w:tcPr>
          <w:p w14:paraId="23A87C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960" w:type="dxa"/>
          </w:tcPr>
          <w:p w14:paraId="11A9E6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960" w:type="dxa"/>
          </w:tcPr>
          <w:p w14:paraId="3E0899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[0.13, 0.66]</w:t>
            </w:r>
          </w:p>
        </w:tc>
      </w:tr>
    </w:tbl>
    <w:p w14:paraId="1923C370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5FB8551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контексте высокоспециализированного исследования, нацеленного на разгадку генетической природы Периферического ангиодистонического синдрома, было проведено тщательное изучение распределения генотипов и аллелей полиморфного локуса rs1800795 гена IL6. Научные наблюдения выявили, что генотип CC встречается в группе пациентов с синдромом с частотой 43.75%, что статистически значимо превышает (p=0.030) его частоту в 13.73% в контрольной группе, при этом отношение шансов составляет 4.89. Генотип CG обнаруживается у 31.25% больных, что не показывает статистических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отличий (p=1.000) от его присутствия в 31.37% в контрольной группе, с отношением шансов 0.99. Генотип GG присутствует у 25.00% пациентов с синдромом, что также не является значимым (p=0.070) по сравнению с 54.90% в контрольной группе, при этом отношение шансов равно 0.27.</w:t>
      </w:r>
    </w:p>
    <w:p w14:paraId="3DA4652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C8C22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анализе аллельных частот выявлено, что аллель C встречается с частотой 59.38% у пациентов с синдромом, что статистически значимо (p=0.002) по сравнению с его частотой в 29.41% в контрольной группе, при этом отношение шансов составляет 3.51. Аллель G присутствует с частотой 40.62% у больных, что также является значимым (p=0.002) в сравнении с 70.59% в контрольной группе, с отношением шансов 0.29.</w:t>
      </w:r>
    </w:p>
    <w:p w14:paraId="3ECC8B1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305624" w14:textId="3717174D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данные свидетельствуют о значительной ассоциации генотипа CC 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C гена IL6 с Периферическим ангиодистоническим синдромом, подчеркивая их потенциальную роль в патогенезе этого состояния. Преобладание этих генетических вариантов среди пациентов по сравнению с контрольной группой указывает на их важность в механизмах развития синдрома и может стать отправной точкой для более глубокого понимания взаимосвязей между генетическими факторами и клиническими проявлениями заболевания.</w:t>
      </w:r>
    </w:p>
    <w:p w14:paraId="68657952" w14:textId="06B4EDA8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Шейно-плечевая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66"/>
        <w:gridCol w:w="1454"/>
        <w:gridCol w:w="928"/>
        <w:gridCol w:w="1453"/>
        <w:gridCol w:w="928"/>
        <w:gridCol w:w="555"/>
        <w:gridCol w:w="652"/>
        <w:gridCol w:w="555"/>
        <w:gridCol w:w="765"/>
      </w:tblGrid>
      <w:tr w:rsidR="009C6B43" w:rsidRPr="00C65CCD" w14:paraId="52BDE7ED" w14:textId="77777777">
        <w:tc>
          <w:tcPr>
            <w:tcW w:w="960" w:type="dxa"/>
          </w:tcPr>
          <w:p w14:paraId="17EC1B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7DE45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Шейно-плечевая радикулопатия</w:t>
            </w:r>
          </w:p>
        </w:tc>
        <w:tc>
          <w:tcPr>
            <w:tcW w:w="960" w:type="dxa"/>
          </w:tcPr>
          <w:p w14:paraId="05223A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D2975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Шейно-плечевая радикулопатия</w:t>
            </w:r>
          </w:p>
        </w:tc>
        <w:tc>
          <w:tcPr>
            <w:tcW w:w="960" w:type="dxa"/>
          </w:tcPr>
          <w:p w14:paraId="0A9AA3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96E23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415F85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088C85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1FA84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332E0790" w14:textId="77777777">
        <w:tc>
          <w:tcPr>
            <w:tcW w:w="960" w:type="dxa"/>
          </w:tcPr>
          <w:p w14:paraId="5A7763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312123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5F645D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75.0</w:t>
            </w:r>
          </w:p>
        </w:tc>
        <w:tc>
          <w:tcPr>
            <w:tcW w:w="960" w:type="dxa"/>
          </w:tcPr>
          <w:p w14:paraId="28567F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195506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41.27</w:t>
            </w:r>
          </w:p>
        </w:tc>
        <w:tc>
          <w:tcPr>
            <w:tcW w:w="960" w:type="dxa"/>
          </w:tcPr>
          <w:p w14:paraId="6DE3F1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64</w:t>
            </w:r>
          </w:p>
        </w:tc>
        <w:tc>
          <w:tcPr>
            <w:tcW w:w="960" w:type="dxa"/>
          </w:tcPr>
          <w:p w14:paraId="5CB61D9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0.4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60" w:type="dxa"/>
          </w:tcPr>
          <w:p w14:paraId="5199F7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960" w:type="dxa"/>
          </w:tcPr>
          <w:p w14:paraId="1AB52A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(0.4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2, 43.37)</w:t>
            </w:r>
          </w:p>
        </w:tc>
      </w:tr>
      <w:tr w:rsidR="009C6B43" w:rsidRPr="00C65CCD" w14:paraId="1103C853" w14:textId="77777777">
        <w:tc>
          <w:tcPr>
            <w:tcW w:w="960" w:type="dxa"/>
          </w:tcPr>
          <w:p w14:paraId="07E4FC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</w:t>
            </w:r>
          </w:p>
        </w:tc>
        <w:tc>
          <w:tcPr>
            <w:tcW w:w="960" w:type="dxa"/>
          </w:tcPr>
          <w:p w14:paraId="76C3F8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57213C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310CEB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57B161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44.44</w:t>
            </w:r>
          </w:p>
        </w:tc>
        <w:tc>
          <w:tcPr>
            <w:tcW w:w="960" w:type="dxa"/>
          </w:tcPr>
          <w:p w14:paraId="4AF0E44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960" w:type="dxa"/>
          </w:tcPr>
          <w:p w14:paraId="1673750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  <w:tc>
          <w:tcPr>
            <w:tcW w:w="960" w:type="dxa"/>
          </w:tcPr>
          <w:p w14:paraId="665D6E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960" w:type="dxa"/>
          </w:tcPr>
          <w:p w14:paraId="2967DFD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(0.04, 4.26)</w:t>
            </w:r>
          </w:p>
        </w:tc>
      </w:tr>
      <w:tr w:rsidR="009C6B43" w:rsidRPr="00C65CCD" w14:paraId="47A6F0CC" w14:textId="77777777">
        <w:tc>
          <w:tcPr>
            <w:tcW w:w="960" w:type="dxa"/>
          </w:tcPr>
          <w:p w14:paraId="5928E3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10BEE7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6B5B9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4A3CFA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1B61BF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14.29</w:t>
            </w:r>
          </w:p>
        </w:tc>
        <w:tc>
          <w:tcPr>
            <w:tcW w:w="960" w:type="dxa"/>
          </w:tcPr>
          <w:p w14:paraId="0FEBA5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E3EAD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60" w:type="dxa"/>
          </w:tcPr>
          <w:p w14:paraId="258618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46B68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5937DBE2" w14:textId="77777777">
        <w:tc>
          <w:tcPr>
            <w:tcW w:w="960" w:type="dxa"/>
          </w:tcPr>
          <w:p w14:paraId="6A70A1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7DFEA0B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2C69130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87.5</w:t>
            </w:r>
          </w:p>
        </w:tc>
        <w:tc>
          <w:tcPr>
            <w:tcW w:w="960" w:type="dxa"/>
          </w:tcPr>
          <w:p w14:paraId="560BDF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60" w:type="dxa"/>
          </w:tcPr>
          <w:p w14:paraId="2084DB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63.49</w:t>
            </w:r>
          </w:p>
        </w:tc>
        <w:tc>
          <w:tcPr>
            <w:tcW w:w="960" w:type="dxa"/>
          </w:tcPr>
          <w:p w14:paraId="23DB6E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960" w:type="dxa"/>
          </w:tcPr>
          <w:p w14:paraId="342DFF2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0.168</w:t>
            </w:r>
          </w:p>
        </w:tc>
        <w:tc>
          <w:tcPr>
            <w:tcW w:w="960" w:type="dxa"/>
          </w:tcPr>
          <w:p w14:paraId="63A352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4.03</w:t>
            </w:r>
          </w:p>
        </w:tc>
        <w:tc>
          <w:tcPr>
            <w:tcW w:w="960" w:type="dxa"/>
          </w:tcPr>
          <w:p w14:paraId="0B97CA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[0.48, 33.79]</w:t>
            </w:r>
          </w:p>
        </w:tc>
      </w:tr>
      <w:tr w:rsidR="009C6B43" w:rsidRPr="00C65CCD" w14:paraId="2A61036C" w14:textId="77777777">
        <w:tc>
          <w:tcPr>
            <w:tcW w:w="960" w:type="dxa"/>
          </w:tcPr>
          <w:p w14:paraId="4EFB61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1CEB0E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00997F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960" w:type="dxa"/>
          </w:tcPr>
          <w:p w14:paraId="1BC1FF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960" w:type="dxa"/>
          </w:tcPr>
          <w:p w14:paraId="7C73E4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36.51</w:t>
            </w:r>
          </w:p>
        </w:tc>
        <w:tc>
          <w:tcPr>
            <w:tcW w:w="960" w:type="dxa"/>
          </w:tcPr>
          <w:p w14:paraId="051802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960" w:type="dxa"/>
          </w:tcPr>
          <w:p w14:paraId="0531F9C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0.168</w:t>
            </w:r>
          </w:p>
        </w:tc>
        <w:tc>
          <w:tcPr>
            <w:tcW w:w="960" w:type="dxa"/>
          </w:tcPr>
          <w:p w14:paraId="694905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960" w:type="dxa"/>
          </w:tcPr>
          <w:p w14:paraId="31627C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[0.03, 2.1]</w:t>
            </w:r>
          </w:p>
        </w:tc>
      </w:tr>
    </w:tbl>
    <w:p w14:paraId="66CD0B17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7FF66B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углубленного генетического исследования, направленного на изучение связи между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специфическими генетическими маркерами, был проведен анализ распределения генотипов и аллелей полиморфного локуса rs4880 гена SOD2. Наблюдения показали, что генотип TT встречается с частотой 75.00%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не демонстрирует статистической значимости (p=0.420) по сравнению с его частотой в 41.27% в контрольной группе, при этом отношение шансов составляет 4.27. Генотип TC обнаружен у 25.00% больных, что также не отличается статистически (p=0.810) от 44.44% в контрольной группе, с отношением шансов 0.42. Генотип CC отсутствует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(0.00%), что статистически не отличается (p=0.960) от его частоты в 14.29% в контрольной группе, с отношением шансов 0.0.</w:t>
      </w:r>
    </w:p>
    <w:p w14:paraId="0C156F1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53F76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анализе аллельных частот выявлено, что аллель T присутствует с частотой 87.50% у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не демонстрирует статистической значимости (p=0.168) по сравнению с его частотой в 63.49% в контрольной группе, при этом отношение шансов составляет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4.03. Аллель C встречается с частотой 12.50% у больных, что также не отличается статистически (p=0.168) от частоты 36.51% в контрольной группе, с отношением шансов 0.25.</w:t>
      </w:r>
    </w:p>
    <w:p w14:paraId="09465A9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EFB32" w14:textId="6B0F4E71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указывают на отсутствие значительной генетической ассоциации между исследуемыми генотипами и аллелями гена SOD2 и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подчеркивая сложность и многофакторность генетической предрасположенности к этому заболеванию. Несмотря на некоторые различия в распределении генотипов и аллелей, статистическая значимость этих отличий не достигнута, что подтверждает необходимость более глубоких исследований в этой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области..</w:t>
      </w:r>
      <w:proofErr w:type="gramEnd"/>
    </w:p>
    <w:p w14:paraId="29A793E4" w14:textId="41A55C56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Шейно-плечевая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99"/>
        <w:gridCol w:w="1484"/>
        <w:gridCol w:w="946"/>
        <w:gridCol w:w="1484"/>
        <w:gridCol w:w="946"/>
        <w:gridCol w:w="563"/>
        <w:gridCol w:w="563"/>
        <w:gridCol w:w="492"/>
        <w:gridCol w:w="779"/>
      </w:tblGrid>
      <w:tr w:rsidR="009C6B43" w:rsidRPr="00C65CCD" w14:paraId="1765ECD3" w14:textId="77777777">
        <w:tc>
          <w:tcPr>
            <w:tcW w:w="960" w:type="dxa"/>
          </w:tcPr>
          <w:p w14:paraId="1CE16C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F176E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Шейно-плечевая радикулопатия</w:t>
            </w:r>
          </w:p>
        </w:tc>
        <w:tc>
          <w:tcPr>
            <w:tcW w:w="960" w:type="dxa"/>
          </w:tcPr>
          <w:p w14:paraId="110489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61BA0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Шейно-плечевая радикулопатия</w:t>
            </w:r>
          </w:p>
        </w:tc>
        <w:tc>
          <w:tcPr>
            <w:tcW w:w="960" w:type="dxa"/>
          </w:tcPr>
          <w:p w14:paraId="1CFBA0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C5622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0F657E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439FBD3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622A9A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5C50A57" w14:textId="77777777">
        <w:tc>
          <w:tcPr>
            <w:tcW w:w="960" w:type="dxa"/>
          </w:tcPr>
          <w:p w14:paraId="3C3B22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439F16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493D46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EC190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72DC6C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12.7</w:t>
            </w:r>
          </w:p>
        </w:tc>
        <w:tc>
          <w:tcPr>
            <w:tcW w:w="960" w:type="dxa"/>
          </w:tcPr>
          <w:p w14:paraId="0D4A93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10523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3D20194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37760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35C92332" w14:textId="77777777">
        <w:tc>
          <w:tcPr>
            <w:tcW w:w="960" w:type="dxa"/>
          </w:tcPr>
          <w:p w14:paraId="532A93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236D7F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3AC6AA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72901D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960" w:type="dxa"/>
          </w:tcPr>
          <w:p w14:paraId="1DBB1F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84.13</w:t>
            </w:r>
          </w:p>
        </w:tc>
        <w:tc>
          <w:tcPr>
            <w:tcW w:w="960" w:type="dxa"/>
          </w:tcPr>
          <w:p w14:paraId="2EB49C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960" w:type="dxa"/>
          </w:tcPr>
          <w:p w14:paraId="61F28D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960" w:type="dxa"/>
          </w:tcPr>
          <w:p w14:paraId="312DF8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4B9888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0A178180" w14:textId="77777777">
        <w:tc>
          <w:tcPr>
            <w:tcW w:w="960" w:type="dxa"/>
          </w:tcPr>
          <w:p w14:paraId="0057F2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4908BB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6F1920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20F40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0E2CB2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3.17</w:t>
            </w:r>
          </w:p>
        </w:tc>
        <w:tc>
          <w:tcPr>
            <w:tcW w:w="960" w:type="dxa"/>
          </w:tcPr>
          <w:p w14:paraId="63CE58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E15E5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922E6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AF2A7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4F43C25C" w14:textId="77777777">
        <w:tc>
          <w:tcPr>
            <w:tcW w:w="960" w:type="dxa"/>
          </w:tcPr>
          <w:p w14:paraId="42CFC3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378506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56A0ED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0C772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0E769A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9.52</w:t>
            </w:r>
          </w:p>
        </w:tc>
        <w:tc>
          <w:tcPr>
            <w:tcW w:w="960" w:type="dxa"/>
          </w:tcPr>
          <w:p w14:paraId="770683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960" w:type="dxa"/>
          </w:tcPr>
          <w:p w14:paraId="4FDD57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79772B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BCDBF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[0.0, nan]</w:t>
            </w:r>
          </w:p>
        </w:tc>
      </w:tr>
      <w:tr w:rsidR="009C6B43" w:rsidRPr="00C65CCD" w14:paraId="527A5289" w14:textId="77777777">
        <w:tc>
          <w:tcPr>
            <w:tcW w:w="960" w:type="dxa"/>
          </w:tcPr>
          <w:p w14:paraId="758427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69F5D2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16A8E6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6898C2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960" w:type="dxa"/>
          </w:tcPr>
          <w:p w14:paraId="4758C2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90.48</w:t>
            </w:r>
          </w:p>
        </w:tc>
        <w:tc>
          <w:tcPr>
            <w:tcW w:w="960" w:type="dxa"/>
          </w:tcPr>
          <w:p w14:paraId="333777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960" w:type="dxa"/>
          </w:tcPr>
          <w:p w14:paraId="71EA18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3CAD57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6113DF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[nan, inf]</w:t>
            </w:r>
          </w:p>
        </w:tc>
      </w:tr>
    </w:tbl>
    <w:p w14:paraId="39BD308E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1F1EBC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многоаспектного генетического исследования, направленного на выявление связей между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определенными генетическими маркерами, был проведен анализ распределения генотипов и аллелей полиморфного локуса rs361525 гена TNFA. Было установлено, что генотип GA отсутствует (0.00%)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статистически не отличается (p=1.000) от частоты 12.70% в контрольной группе, при этом отношение шансов равно 0.0. Генотип GG присутствует у всех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(100.00%), что также не демонстрирует статистической значимости (p=0.890) по сравнению с 84.13% в контрольной группе, при этом отношение шансов достигает бесконечности. Генотип AA также не обнаружен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(0.00%), что сопоставимо (p=1.000) с его частотой в 3.17% в контрольной группе, с отношением шансов 0.0.</w:t>
      </w:r>
    </w:p>
    <w:p w14:paraId="18EFA67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D1BCE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При анализе аллельных частот выявлено, что аллель A отсутствует у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(0.00%), что не отличается статистически (p=0.360) от частоты 9.52% в контрольной группе, при этом отношение шансов равно 0.0. Аллель G присутствует у всех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(100.00%), что также не демонстрирует статистической значимости (p=0.360) по сравнению с 90.48% в контрольной группе.</w:t>
      </w:r>
    </w:p>
    <w:p w14:paraId="5549DBE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31A307" w14:textId="0D86779A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подчеркивают отсутствие значимой ассоциации между генотипами и аллелями гена TNFA и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. Несмотря на полное преобладание генотипа GG 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G среди пациентов, статистическая значимость этих различий не достигнута, что указывает на сложность генетической предрасположенности к данному заболеванию и необходимость дальнейших исследований для более глубокого понимания его генетических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аспектов..</w:t>
      </w:r>
      <w:proofErr w:type="gramEnd"/>
    </w:p>
    <w:p w14:paraId="77483368" w14:textId="0B5823DD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Шейно-плечевая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66"/>
        <w:gridCol w:w="1454"/>
        <w:gridCol w:w="928"/>
        <w:gridCol w:w="1453"/>
        <w:gridCol w:w="928"/>
        <w:gridCol w:w="555"/>
        <w:gridCol w:w="652"/>
        <w:gridCol w:w="555"/>
        <w:gridCol w:w="765"/>
      </w:tblGrid>
      <w:tr w:rsidR="009C6B43" w:rsidRPr="00C65CCD" w14:paraId="424675B5" w14:textId="77777777">
        <w:tc>
          <w:tcPr>
            <w:tcW w:w="960" w:type="dxa"/>
          </w:tcPr>
          <w:p w14:paraId="27E924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62094A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Шейно-плечевая радикулопатия</w:t>
            </w:r>
          </w:p>
        </w:tc>
        <w:tc>
          <w:tcPr>
            <w:tcW w:w="960" w:type="dxa"/>
          </w:tcPr>
          <w:p w14:paraId="1AF47A2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FFE10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Шейно-плечевая радикулопатия</w:t>
            </w:r>
          </w:p>
        </w:tc>
        <w:tc>
          <w:tcPr>
            <w:tcW w:w="960" w:type="dxa"/>
          </w:tcPr>
          <w:p w14:paraId="40BFF7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F7C34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AEC6B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AF1D7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AE9B1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16953247" w14:textId="77777777">
        <w:tc>
          <w:tcPr>
            <w:tcW w:w="960" w:type="dxa"/>
          </w:tcPr>
          <w:p w14:paraId="241E85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41FB57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62623E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6DF2BE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14860F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7609C1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960" w:type="dxa"/>
          </w:tcPr>
          <w:p w14:paraId="6F6277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960" w:type="dxa"/>
          </w:tcPr>
          <w:p w14:paraId="2F9B86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960" w:type="dxa"/>
          </w:tcPr>
          <w:p w14:paraId="7C8508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(0.26, 15.21)</w:t>
            </w:r>
          </w:p>
        </w:tc>
      </w:tr>
      <w:tr w:rsidR="009C6B43" w:rsidRPr="00C65CCD" w14:paraId="38739DC8" w14:textId="77777777">
        <w:tc>
          <w:tcPr>
            <w:tcW w:w="960" w:type="dxa"/>
          </w:tcPr>
          <w:p w14:paraId="74B69D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1CC2D5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797684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52B635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333FC1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38.1</w:t>
            </w:r>
          </w:p>
        </w:tc>
        <w:tc>
          <w:tcPr>
            <w:tcW w:w="960" w:type="dxa"/>
          </w:tcPr>
          <w:p w14:paraId="2FF6F2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FCF74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4B834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  <w:tc>
          <w:tcPr>
            <w:tcW w:w="960" w:type="dxa"/>
          </w:tcPr>
          <w:p w14:paraId="69BDFB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(0.21, 12.27)</w:t>
            </w:r>
          </w:p>
        </w:tc>
      </w:tr>
      <w:tr w:rsidR="009C6B43" w:rsidRPr="00C65CCD" w14:paraId="38634213" w14:textId="77777777">
        <w:tc>
          <w:tcPr>
            <w:tcW w:w="960" w:type="dxa"/>
          </w:tcPr>
          <w:p w14:paraId="4678D5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249DB3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50F8BB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1400C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412A9E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28.57</w:t>
            </w:r>
          </w:p>
        </w:tc>
        <w:tc>
          <w:tcPr>
            <w:tcW w:w="960" w:type="dxa"/>
          </w:tcPr>
          <w:p w14:paraId="1B00FF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960" w:type="dxa"/>
          </w:tcPr>
          <w:p w14:paraId="104FFA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960" w:type="dxa"/>
          </w:tcPr>
          <w:p w14:paraId="675766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EF1AC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13CC5823" w14:textId="77777777">
        <w:tc>
          <w:tcPr>
            <w:tcW w:w="960" w:type="dxa"/>
          </w:tcPr>
          <w:p w14:paraId="52EA9F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0DEF3D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2E2469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45F4F7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61B530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45.24</w:t>
            </w:r>
          </w:p>
        </w:tc>
        <w:tc>
          <w:tcPr>
            <w:tcW w:w="960" w:type="dxa"/>
          </w:tcPr>
          <w:p w14:paraId="7F1CA0A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</w:tc>
        <w:tc>
          <w:tcPr>
            <w:tcW w:w="960" w:type="dxa"/>
          </w:tcPr>
          <w:p w14:paraId="084BEB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0.264</w:t>
            </w:r>
          </w:p>
        </w:tc>
        <w:tc>
          <w:tcPr>
            <w:tcW w:w="960" w:type="dxa"/>
          </w:tcPr>
          <w:p w14:paraId="638911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60" w:type="dxa"/>
          </w:tcPr>
          <w:p w14:paraId="1C80C9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[0.08, 2.06]</w:t>
            </w:r>
          </w:p>
        </w:tc>
      </w:tr>
      <w:tr w:rsidR="009C6B43" w:rsidRPr="00C65CCD" w14:paraId="67DDB938" w14:textId="77777777">
        <w:tc>
          <w:tcPr>
            <w:tcW w:w="960" w:type="dxa"/>
          </w:tcPr>
          <w:p w14:paraId="215DE3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29DD17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1E54E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75.0</w:t>
            </w:r>
          </w:p>
        </w:tc>
        <w:tc>
          <w:tcPr>
            <w:tcW w:w="960" w:type="dxa"/>
          </w:tcPr>
          <w:p w14:paraId="750A53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960" w:type="dxa"/>
          </w:tcPr>
          <w:p w14:paraId="282A4BA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54.76</w:t>
            </w:r>
          </w:p>
        </w:tc>
        <w:tc>
          <w:tcPr>
            <w:tcW w:w="960" w:type="dxa"/>
          </w:tcPr>
          <w:p w14:paraId="79A4EC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</w:tc>
        <w:tc>
          <w:tcPr>
            <w:tcW w:w="960" w:type="dxa"/>
          </w:tcPr>
          <w:p w14:paraId="470868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0.264</w:t>
            </w:r>
          </w:p>
        </w:tc>
        <w:tc>
          <w:tcPr>
            <w:tcW w:w="960" w:type="dxa"/>
          </w:tcPr>
          <w:p w14:paraId="289856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2.48</w:t>
            </w:r>
          </w:p>
        </w:tc>
        <w:tc>
          <w:tcPr>
            <w:tcW w:w="960" w:type="dxa"/>
          </w:tcPr>
          <w:p w14:paraId="7749DE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[0.48, 12.76]</w:t>
            </w:r>
          </w:p>
        </w:tc>
      </w:tr>
    </w:tbl>
    <w:p w14:paraId="401774D5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90BAFD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обширного научного исследования, нацеленного на анализ генетических факторов, ассоциированных с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было проведено изучение частоты встречаемости генотипов и аллелей полиморфного локуса rs16944 гена IL1B. В исследуемой группе пациентов генотип GA имеет частоту 50.00%, что статистически не отличается (p=0.890) от его частоты в 33.33% в контрольной группе, с отношением шансов 2.0. Генотип GG встречается с такой же частотой 50.00% среди пациентов, что также не представляет статистической значимости (p=1.000) по сравнению с 38.10% в контрольной группе, при этом отношение шансов составляет 1.62. Генотип AA отсутствует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(0.00%),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статистически не отличается (p=0.500) от частоты 28.57% в контрольной группе, с отношением шансов 0.0.</w:t>
      </w:r>
    </w:p>
    <w:p w14:paraId="6066B2D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E797C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показал, что аллель A встречается с частотой 25.00% у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не отличается статистически (p=0.264) от его частоты в 45.24% в контрольной группе, при этом отношение шансов равно 0.4. Аллель G присутствует у 75.00% пациентов, что также не демонстрирует статистической значимости (p=0.264) по сравнению с его частотой в 54.76% в контрольной группе, с отношением шансов 2.48.</w:t>
      </w:r>
    </w:p>
    <w:p w14:paraId="75B5A30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EB17FA" w14:textId="543CFEB1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свидетельствуют о том, что, несмотря на некоторые колебания в частотах генотипов и аллелей между группами больных и контрольной группой, статистически значимые различия не наблюдаются, что подчеркивает сложность и многофакторность генетической предрасположенности к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радикулопатии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Необходимость дальнейших исследований в этой области остается актуальной для более глубокого понимания влияния генетических факторов на развитие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5A03C330" w14:textId="5D138734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Шейно-плечевая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66"/>
        <w:gridCol w:w="1454"/>
        <w:gridCol w:w="928"/>
        <w:gridCol w:w="1453"/>
        <w:gridCol w:w="928"/>
        <w:gridCol w:w="555"/>
        <w:gridCol w:w="652"/>
        <w:gridCol w:w="555"/>
        <w:gridCol w:w="765"/>
      </w:tblGrid>
      <w:tr w:rsidR="009C6B43" w:rsidRPr="00C65CCD" w14:paraId="14694A16" w14:textId="77777777">
        <w:tc>
          <w:tcPr>
            <w:tcW w:w="960" w:type="dxa"/>
          </w:tcPr>
          <w:p w14:paraId="5D63DB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AE6FB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Шейно-плечевая радикулопатия</w:t>
            </w:r>
          </w:p>
        </w:tc>
        <w:tc>
          <w:tcPr>
            <w:tcW w:w="960" w:type="dxa"/>
          </w:tcPr>
          <w:p w14:paraId="6A40FD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A4C9C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Шейно-плечевая радикулопатия</w:t>
            </w:r>
          </w:p>
        </w:tc>
        <w:tc>
          <w:tcPr>
            <w:tcW w:w="960" w:type="dxa"/>
          </w:tcPr>
          <w:p w14:paraId="481E0D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43E8CC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4F083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29E32E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B714B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1BF349F7" w14:textId="77777777">
        <w:tc>
          <w:tcPr>
            <w:tcW w:w="960" w:type="dxa"/>
          </w:tcPr>
          <w:p w14:paraId="264BDB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472CB4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191EAA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489102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7E1A84C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23.81</w:t>
            </w:r>
          </w:p>
        </w:tc>
        <w:tc>
          <w:tcPr>
            <w:tcW w:w="960" w:type="dxa"/>
          </w:tcPr>
          <w:p w14:paraId="5A64A5A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234C0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1CCADD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  <w:tc>
          <w:tcPr>
            <w:tcW w:w="960" w:type="dxa"/>
          </w:tcPr>
          <w:p w14:paraId="2D9A85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(0.1, 11.07)</w:t>
            </w:r>
          </w:p>
        </w:tc>
      </w:tr>
      <w:tr w:rsidR="009C6B43" w:rsidRPr="00C65CCD" w14:paraId="2C2EF3C2" w14:textId="77777777">
        <w:tc>
          <w:tcPr>
            <w:tcW w:w="960" w:type="dxa"/>
          </w:tcPr>
          <w:p w14:paraId="5F695A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Gd</w:t>
            </w:r>
          </w:p>
        </w:tc>
        <w:tc>
          <w:tcPr>
            <w:tcW w:w="960" w:type="dxa"/>
          </w:tcPr>
          <w:p w14:paraId="67D219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02388A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4E2C43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1330B6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38.1</w:t>
            </w:r>
          </w:p>
        </w:tc>
        <w:tc>
          <w:tcPr>
            <w:tcW w:w="960" w:type="dxa"/>
          </w:tcPr>
          <w:p w14:paraId="4ECCDC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43C310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343267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  <w:tc>
          <w:tcPr>
            <w:tcW w:w="960" w:type="dxa"/>
          </w:tcPr>
          <w:p w14:paraId="0CBF91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(0.21, 12.27)</w:t>
            </w:r>
          </w:p>
        </w:tc>
      </w:tr>
      <w:tr w:rsidR="009C6B43" w:rsidRPr="00C65CCD" w14:paraId="29D9DDDD" w14:textId="77777777">
        <w:tc>
          <w:tcPr>
            <w:tcW w:w="960" w:type="dxa"/>
          </w:tcPr>
          <w:p w14:paraId="204A14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54FC51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6ECFCF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355D20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50B257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38.1</w:t>
            </w:r>
          </w:p>
        </w:tc>
        <w:tc>
          <w:tcPr>
            <w:tcW w:w="960" w:type="dxa"/>
          </w:tcPr>
          <w:p w14:paraId="64D3E2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FA545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725EB9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960" w:type="dxa"/>
          </w:tcPr>
          <w:p w14:paraId="36EC7F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(0.05, 5.49)</w:t>
            </w:r>
          </w:p>
        </w:tc>
      </w:tr>
      <w:tr w:rsidR="009C6B43" w:rsidRPr="00C65CCD" w14:paraId="05F7FD13" w14:textId="77777777">
        <w:tc>
          <w:tcPr>
            <w:tcW w:w="960" w:type="dxa"/>
          </w:tcPr>
          <w:p w14:paraId="262142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6502D7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391F2A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7BBE75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549E55D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57.14</w:t>
            </w:r>
          </w:p>
        </w:tc>
        <w:tc>
          <w:tcPr>
            <w:tcW w:w="960" w:type="dxa"/>
          </w:tcPr>
          <w:p w14:paraId="594FB7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622C67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0.693</w:t>
            </w:r>
          </w:p>
        </w:tc>
        <w:tc>
          <w:tcPr>
            <w:tcW w:w="960" w:type="dxa"/>
          </w:tcPr>
          <w:p w14:paraId="5C7A0E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960" w:type="dxa"/>
          </w:tcPr>
          <w:p w14:paraId="518568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[0.18, 3.13]</w:t>
            </w:r>
          </w:p>
        </w:tc>
      </w:tr>
      <w:tr w:rsidR="009C6B43" w:rsidRPr="00C65CCD" w14:paraId="7E3D804D" w14:textId="77777777">
        <w:tc>
          <w:tcPr>
            <w:tcW w:w="960" w:type="dxa"/>
          </w:tcPr>
          <w:p w14:paraId="15B481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48E7E6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037B66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3022A0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60" w:type="dxa"/>
          </w:tcPr>
          <w:p w14:paraId="3B6EA8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1F4381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7BBFA8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0.693</w:t>
            </w:r>
          </w:p>
        </w:tc>
        <w:tc>
          <w:tcPr>
            <w:tcW w:w="960" w:type="dxa"/>
          </w:tcPr>
          <w:p w14:paraId="02B08B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  <w:tc>
          <w:tcPr>
            <w:tcW w:w="960" w:type="dxa"/>
          </w:tcPr>
          <w:p w14:paraId="49E556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[0.32, 5.56]</w:t>
            </w:r>
          </w:p>
        </w:tc>
      </w:tr>
    </w:tbl>
    <w:p w14:paraId="1870138B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09EF181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комплексного генетического исследования, ориентированного на понимание связи между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определёнными генетическими маркерами, был осуществлён анализ распределения генотипов и аллелей полиморфного локуса rs1799750 гена MMP1. Обнаружено, что генотип GG встречается с частотой 25.00% у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статистически не отличается (p=1.000) от частоты 23.81% в контрольной группе, с отношением шансов 1.07.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присутствует у 50.00% больных, что также не демонстрирует статистической значимости (p=1.000) по сравнению с 38.10% в контрольной группе, с отношением шансов 1.62.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обнаруживается с частотой 25.00% среди пациентов, что статистически не отличается (p=1.000) от его частоты в 38.10% в контрольной группе, с отношением шансов 0.54.</w:t>
      </w:r>
    </w:p>
    <w:p w14:paraId="347B266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7D42A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показал, что аллель d встречается с частотой 50.00% у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не отличается статистически (p=0.693) от его присутствия в 57.14% в контрольной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группе, при этом отношение шансов равно 0.75. Аллель G также присутствует у 50.00% больных, что не демонстрирует статистической значимости (p=0.693) по сравнению с частотой 42.86% в контрольной группе, с отношением шансов 1.33.</w:t>
      </w:r>
    </w:p>
    <w:p w14:paraId="277265C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AABFD2" w14:textId="0ACC852A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свидетельствуют о том, что, хотя наблюдаются некоторые колебания в распределении генотипов и аллелей между группами больных и контрольной группой, статистически значимые различия не наблюдаются, подчеркивая сложность генетической предрасположенности к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радикулопатии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. Необходимость дальнейших исследований в этой области остаётся актуальной для более глубокого понимания влияния генетических факторов на развитие этого заболевания.</w:t>
      </w:r>
    </w:p>
    <w:p w14:paraId="788DE18F" w14:textId="3B031EF7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Шейно-плечевая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66"/>
        <w:gridCol w:w="1454"/>
        <w:gridCol w:w="928"/>
        <w:gridCol w:w="1453"/>
        <w:gridCol w:w="928"/>
        <w:gridCol w:w="555"/>
        <w:gridCol w:w="652"/>
        <w:gridCol w:w="555"/>
        <w:gridCol w:w="765"/>
      </w:tblGrid>
      <w:tr w:rsidR="009C6B43" w:rsidRPr="00C65CCD" w14:paraId="25A6B633" w14:textId="77777777">
        <w:tc>
          <w:tcPr>
            <w:tcW w:w="960" w:type="dxa"/>
          </w:tcPr>
          <w:p w14:paraId="761317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58B6A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Шейно-плечевая радикулопатия</w:t>
            </w:r>
          </w:p>
        </w:tc>
        <w:tc>
          <w:tcPr>
            <w:tcW w:w="960" w:type="dxa"/>
          </w:tcPr>
          <w:p w14:paraId="606F35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561A1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Шейно-плечевая радикулопатия</w:t>
            </w:r>
          </w:p>
        </w:tc>
        <w:tc>
          <w:tcPr>
            <w:tcW w:w="960" w:type="dxa"/>
          </w:tcPr>
          <w:p w14:paraId="2D7296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FF7CB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004BE1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A21D7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7F4F70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7D439673" w14:textId="77777777">
        <w:tc>
          <w:tcPr>
            <w:tcW w:w="960" w:type="dxa"/>
          </w:tcPr>
          <w:p w14:paraId="07A87A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65760E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7D0495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3F6BE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1BEB35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22.22</w:t>
            </w:r>
          </w:p>
        </w:tc>
        <w:tc>
          <w:tcPr>
            <w:tcW w:w="960" w:type="dxa"/>
          </w:tcPr>
          <w:p w14:paraId="2971E3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960" w:type="dxa"/>
          </w:tcPr>
          <w:p w14:paraId="113FBB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960" w:type="dxa"/>
          </w:tcPr>
          <w:p w14:paraId="5510AC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BA829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2001964C" w14:textId="77777777">
        <w:tc>
          <w:tcPr>
            <w:tcW w:w="960" w:type="dxa"/>
          </w:tcPr>
          <w:p w14:paraId="24EFB3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1AB62FD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A55B3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24E28C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223E0B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30.16</w:t>
            </w:r>
          </w:p>
        </w:tc>
        <w:tc>
          <w:tcPr>
            <w:tcW w:w="960" w:type="dxa"/>
          </w:tcPr>
          <w:p w14:paraId="415A42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960" w:type="dxa"/>
          </w:tcPr>
          <w:p w14:paraId="3EB056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960" w:type="dxa"/>
          </w:tcPr>
          <w:p w14:paraId="0DF17F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2.32</w:t>
            </w:r>
          </w:p>
        </w:tc>
        <w:tc>
          <w:tcPr>
            <w:tcW w:w="960" w:type="dxa"/>
          </w:tcPr>
          <w:p w14:paraId="04AA9AC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(0.3, 17.71)</w:t>
            </w:r>
          </w:p>
        </w:tc>
      </w:tr>
      <w:tr w:rsidR="009C6B43" w:rsidRPr="00C65CCD" w14:paraId="26D407F0" w14:textId="77777777">
        <w:tc>
          <w:tcPr>
            <w:tcW w:w="960" w:type="dxa"/>
          </w:tcPr>
          <w:p w14:paraId="77EFA3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3F67C5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0B0E81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469A4C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287356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47.62</w:t>
            </w:r>
          </w:p>
        </w:tc>
        <w:tc>
          <w:tcPr>
            <w:tcW w:w="960" w:type="dxa"/>
          </w:tcPr>
          <w:p w14:paraId="6BCA69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F37AC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5F02D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960" w:type="dxa"/>
          </w:tcPr>
          <w:p w14:paraId="0A02C1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(0.15, 8.3)</w:t>
            </w:r>
          </w:p>
        </w:tc>
      </w:tr>
      <w:tr w:rsidR="009C6B43" w:rsidRPr="00C65CCD" w14:paraId="59C666C9" w14:textId="77777777">
        <w:tc>
          <w:tcPr>
            <w:tcW w:w="960" w:type="dxa"/>
          </w:tcPr>
          <w:p w14:paraId="2F4155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7868F6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6DBB81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4D655C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44A9042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37.3</w:t>
            </w:r>
          </w:p>
        </w:tc>
        <w:tc>
          <w:tcPr>
            <w:tcW w:w="960" w:type="dxa"/>
          </w:tcPr>
          <w:p w14:paraId="2311DD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960" w:type="dxa"/>
          </w:tcPr>
          <w:p w14:paraId="7F5A50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0.484</w:t>
            </w:r>
          </w:p>
        </w:tc>
        <w:tc>
          <w:tcPr>
            <w:tcW w:w="960" w:type="dxa"/>
          </w:tcPr>
          <w:p w14:paraId="46CD61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960" w:type="dxa"/>
          </w:tcPr>
          <w:p w14:paraId="501BE8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[0.11, 2.89]</w:t>
            </w:r>
          </w:p>
        </w:tc>
      </w:tr>
      <w:tr w:rsidR="009C6B43" w:rsidRPr="00C65CCD" w14:paraId="6DCD8B5A" w14:textId="77777777">
        <w:tc>
          <w:tcPr>
            <w:tcW w:w="960" w:type="dxa"/>
          </w:tcPr>
          <w:p w14:paraId="2B6219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</w:t>
            </w:r>
          </w:p>
        </w:tc>
        <w:tc>
          <w:tcPr>
            <w:tcW w:w="960" w:type="dxa"/>
          </w:tcPr>
          <w:p w14:paraId="6D7117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6AA1C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75.0</w:t>
            </w:r>
          </w:p>
        </w:tc>
        <w:tc>
          <w:tcPr>
            <w:tcW w:w="960" w:type="dxa"/>
          </w:tcPr>
          <w:p w14:paraId="671C4F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960" w:type="dxa"/>
          </w:tcPr>
          <w:p w14:paraId="443040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62.7</w:t>
            </w:r>
          </w:p>
        </w:tc>
        <w:tc>
          <w:tcPr>
            <w:tcW w:w="960" w:type="dxa"/>
          </w:tcPr>
          <w:p w14:paraId="0A3893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960" w:type="dxa"/>
          </w:tcPr>
          <w:p w14:paraId="378169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0.484</w:t>
            </w:r>
          </w:p>
        </w:tc>
        <w:tc>
          <w:tcPr>
            <w:tcW w:w="960" w:type="dxa"/>
          </w:tcPr>
          <w:p w14:paraId="7AC9A3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1.78</w:t>
            </w:r>
          </w:p>
        </w:tc>
        <w:tc>
          <w:tcPr>
            <w:tcW w:w="960" w:type="dxa"/>
          </w:tcPr>
          <w:p w14:paraId="24A1C9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[0.35, 9.18]</w:t>
            </w:r>
          </w:p>
        </w:tc>
      </w:tr>
    </w:tbl>
    <w:p w14:paraId="0167E340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78FCE3A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масштабного научного исследования, направленного на выявление генетических особенностей, связанных с Шейно-плечевой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был проведен анализ частоты встречаемости генотипов и аллелей полиморфного локуса rs1800795 гена IL6. Было установлено, что генотип CC отсутствует (0.00%)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что статистически не отличается (p=0.670) от его частоты в 22.22% в контрольной группе, при этом отношение шансов равно 0.0. Генотип CG встречается у 50.00%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также не представляет статистической значимости (p=0.780) по сравнению с его присутствием в 30.16% в контрольной группе, при этом отношение шансов составляет 2.32. Генотип GG присутствует с частотой 50.00% среди пациентов, что статистически не отличается (p=1.000) от частоты 47.62% в контрольной группе, с отношением шансов 1.1.</w:t>
      </w:r>
    </w:p>
    <w:p w14:paraId="18B7274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6AE14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показал, что аллель C встречается с частотой 25.00% у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, что не отличается статистически (p=0.484) от его частоты в 37.30% в контрольной группе, с отношением шансов 0.56. Аллель G присутствует у 75.00% больных, что также не демонстрирует статистической значимости (p=0.484) по сравнению с его частотой в 62.70% в контрольной группе, с отношением шансов 1.78.</w:t>
      </w:r>
    </w:p>
    <w:p w14:paraId="30513EC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0CA3AB" w14:textId="37E14369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свидетельствуют о том, что несмотря на некоторые различия в распределении генотипов и аллелей между группами больных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радикулопатией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без неё, статистически значимые различия не наблюдаются, что подчеркивает сложность и многофакторность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генетической предрасположенности к этому заболеванию. Отсутствие значительных отличий в генетическом профиле между группами подтверждает необходимость проведения дополнительных исследований для более глубокого понимания влияния генетических факторов на развитие Шейно-плечевой </w:t>
      </w:r>
      <w:proofErr w:type="spellStart"/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радикулопатии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</w:p>
    <w:p w14:paraId="1FEF93BE" w14:textId="697DF480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Гипертоническая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95"/>
        <w:gridCol w:w="1571"/>
        <w:gridCol w:w="890"/>
        <w:gridCol w:w="1571"/>
        <w:gridCol w:w="890"/>
        <w:gridCol w:w="537"/>
        <w:gridCol w:w="629"/>
        <w:gridCol w:w="537"/>
        <w:gridCol w:w="736"/>
      </w:tblGrid>
      <w:tr w:rsidR="009C6B43" w:rsidRPr="00C65CCD" w14:paraId="30ED9075" w14:textId="77777777">
        <w:tc>
          <w:tcPr>
            <w:tcW w:w="960" w:type="dxa"/>
          </w:tcPr>
          <w:p w14:paraId="450391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4F0CA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Гипертоническая болезнь</w:t>
            </w:r>
          </w:p>
        </w:tc>
        <w:tc>
          <w:tcPr>
            <w:tcW w:w="960" w:type="dxa"/>
          </w:tcPr>
          <w:p w14:paraId="149BB1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3EEA7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Гипертоническая болезнь</w:t>
            </w:r>
          </w:p>
        </w:tc>
        <w:tc>
          <w:tcPr>
            <w:tcW w:w="960" w:type="dxa"/>
          </w:tcPr>
          <w:p w14:paraId="65A183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03474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7542B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31889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F7259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3988D77F" w14:textId="77777777">
        <w:tc>
          <w:tcPr>
            <w:tcW w:w="960" w:type="dxa"/>
          </w:tcPr>
          <w:p w14:paraId="24CB9B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322A324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17D8DE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44.12</w:t>
            </w:r>
          </w:p>
        </w:tc>
        <w:tc>
          <w:tcPr>
            <w:tcW w:w="960" w:type="dxa"/>
          </w:tcPr>
          <w:p w14:paraId="75E2CA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1886C5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42.42</w:t>
            </w:r>
          </w:p>
        </w:tc>
        <w:tc>
          <w:tcPr>
            <w:tcW w:w="960" w:type="dxa"/>
          </w:tcPr>
          <w:p w14:paraId="05488B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B1A84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535FFE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  <w:tc>
          <w:tcPr>
            <w:tcW w:w="960" w:type="dxa"/>
          </w:tcPr>
          <w:p w14:paraId="24B7C8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(0.41, 2.81)</w:t>
            </w:r>
          </w:p>
        </w:tc>
      </w:tr>
      <w:tr w:rsidR="009C6B43" w:rsidRPr="00C65CCD" w14:paraId="29E30BC8" w14:textId="77777777">
        <w:tc>
          <w:tcPr>
            <w:tcW w:w="960" w:type="dxa"/>
          </w:tcPr>
          <w:p w14:paraId="51C004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960" w:type="dxa"/>
          </w:tcPr>
          <w:p w14:paraId="4E69E8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4FFE0AC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44.12</w:t>
            </w:r>
          </w:p>
        </w:tc>
        <w:tc>
          <w:tcPr>
            <w:tcW w:w="960" w:type="dxa"/>
          </w:tcPr>
          <w:p w14:paraId="5FF03F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1ECA58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42.42</w:t>
            </w:r>
          </w:p>
        </w:tc>
        <w:tc>
          <w:tcPr>
            <w:tcW w:w="960" w:type="dxa"/>
          </w:tcPr>
          <w:p w14:paraId="53BF94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7B32B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F923F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  <w:tc>
          <w:tcPr>
            <w:tcW w:w="960" w:type="dxa"/>
          </w:tcPr>
          <w:p w14:paraId="189F14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(0.41, 2.81)</w:t>
            </w:r>
          </w:p>
        </w:tc>
      </w:tr>
      <w:tr w:rsidR="009C6B43" w:rsidRPr="00C65CCD" w14:paraId="1B0C824A" w14:textId="77777777">
        <w:tc>
          <w:tcPr>
            <w:tcW w:w="960" w:type="dxa"/>
          </w:tcPr>
          <w:p w14:paraId="0647CC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0B8A8ED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5D9627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11.76</w:t>
            </w:r>
          </w:p>
        </w:tc>
        <w:tc>
          <w:tcPr>
            <w:tcW w:w="960" w:type="dxa"/>
          </w:tcPr>
          <w:p w14:paraId="64711E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62AC47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15.15</w:t>
            </w:r>
          </w:p>
        </w:tc>
        <w:tc>
          <w:tcPr>
            <w:tcW w:w="960" w:type="dxa"/>
          </w:tcPr>
          <w:p w14:paraId="063FF7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F0224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60" w:type="dxa"/>
          </w:tcPr>
          <w:p w14:paraId="702EAC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960" w:type="dxa"/>
          </w:tcPr>
          <w:p w14:paraId="49A005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(0.18, 3.08)</w:t>
            </w:r>
          </w:p>
        </w:tc>
      </w:tr>
      <w:tr w:rsidR="009C6B43" w:rsidRPr="00C65CCD" w14:paraId="5B73147B" w14:textId="77777777">
        <w:tc>
          <w:tcPr>
            <w:tcW w:w="960" w:type="dxa"/>
          </w:tcPr>
          <w:p w14:paraId="49EF16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743BCF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960" w:type="dxa"/>
          </w:tcPr>
          <w:p w14:paraId="35A494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66.18</w:t>
            </w:r>
          </w:p>
        </w:tc>
        <w:tc>
          <w:tcPr>
            <w:tcW w:w="960" w:type="dxa"/>
          </w:tcPr>
          <w:p w14:paraId="05EBB2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3E2861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63.64</w:t>
            </w:r>
          </w:p>
        </w:tc>
        <w:tc>
          <w:tcPr>
            <w:tcW w:w="960" w:type="dxa"/>
          </w:tcPr>
          <w:p w14:paraId="2E305E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960" w:type="dxa"/>
          </w:tcPr>
          <w:p w14:paraId="10A2BA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0.758</w:t>
            </w:r>
          </w:p>
        </w:tc>
        <w:tc>
          <w:tcPr>
            <w:tcW w:w="960" w:type="dxa"/>
          </w:tcPr>
          <w:p w14:paraId="4DE766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960" w:type="dxa"/>
          </w:tcPr>
          <w:p w14:paraId="4146FD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[0.55, 2.28]</w:t>
            </w:r>
          </w:p>
        </w:tc>
      </w:tr>
      <w:tr w:rsidR="009C6B43" w:rsidRPr="00C65CCD" w14:paraId="2B5867A7" w14:textId="77777777">
        <w:tc>
          <w:tcPr>
            <w:tcW w:w="960" w:type="dxa"/>
          </w:tcPr>
          <w:p w14:paraId="68E58C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495B21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4828E1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33.82</w:t>
            </w:r>
          </w:p>
        </w:tc>
        <w:tc>
          <w:tcPr>
            <w:tcW w:w="960" w:type="dxa"/>
          </w:tcPr>
          <w:p w14:paraId="63613B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242A26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0024C3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960" w:type="dxa"/>
          </w:tcPr>
          <w:p w14:paraId="1D7062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0.758</w:t>
            </w:r>
          </w:p>
        </w:tc>
        <w:tc>
          <w:tcPr>
            <w:tcW w:w="960" w:type="dxa"/>
          </w:tcPr>
          <w:p w14:paraId="7B706F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960" w:type="dxa"/>
          </w:tcPr>
          <w:p w14:paraId="235FC0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[0.44, 1.81]</w:t>
            </w:r>
          </w:p>
        </w:tc>
      </w:tr>
    </w:tbl>
    <w:p w14:paraId="798D47D5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16C241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рамках проницательного генетического исследования, направленного на анализ связи между Гипертонической болезнью и генетическими маркерами, было проведено тщательное изучение распределения генотипов и аллелей полиморфного локуса rs4880 гена SOD2. В исследуемой группе пациентов с гипертонией, генотип TT обнаружен с частотой 44.12%, что не представляет статистической значимости (p=1.000) по сравнению с частотой 42.42% в контрольной группе, с отношением шансов 1.07. Генотип TC также встречается с частотой 44.12% у больных гипертонией, что не отличается статистически (p=1.000) от частоты 42.42% в контрольной группе, при этом отношение шансов также составляет 1.07. Генотип CC встречается с частотой 11.76% среди пациентов с гипертонией, что статистически не отличается (p=0.960) от его частоты в 15.15% в контрольной группе, с отношением шансов 0.75.</w:t>
      </w:r>
    </w:p>
    <w:p w14:paraId="0CB0988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D7A87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При анализе аллельных частот обнаружено, что аллель T встречается с частотой 66.18% у пациентов с гипертонической болезнью, что не демонстрирует статистической значимости (p=0.758) по сравнению с его частотой в 63.64% в контрольной группе, с отношением шансов 1.12. Аллель C присутствует у 33.82% больных, что также не отличается статистически (p=0.758) от его частоты в 36.36% в контрольной группе, с отношением шансов 0.89.</w:t>
      </w:r>
    </w:p>
    <w:p w14:paraId="0567A78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7ACB13" w14:textId="74924034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подчеркивают, что хотя имеются некоторые различия в распределении генотипов и аллелей между группами больных с гипертонической болезнью и без неё, статистически значимые различия не наблюдаются. Это указывает на сложность генетической предрасположенности к гипертонической болезни и необходимость проведения дополнительных исследований для более глубокого понимания роли генетических факторов в развитии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40CD72A4" w14:textId="161795B6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lastRenderedPageBreak/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Гипертоническая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95"/>
        <w:gridCol w:w="1571"/>
        <w:gridCol w:w="890"/>
        <w:gridCol w:w="1571"/>
        <w:gridCol w:w="890"/>
        <w:gridCol w:w="537"/>
        <w:gridCol w:w="629"/>
        <w:gridCol w:w="537"/>
        <w:gridCol w:w="736"/>
      </w:tblGrid>
      <w:tr w:rsidR="009C6B43" w:rsidRPr="00C65CCD" w14:paraId="251677D8" w14:textId="77777777">
        <w:tc>
          <w:tcPr>
            <w:tcW w:w="960" w:type="dxa"/>
          </w:tcPr>
          <w:p w14:paraId="24B3D6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222B17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Гипертоническая болезнь</w:t>
            </w:r>
          </w:p>
        </w:tc>
        <w:tc>
          <w:tcPr>
            <w:tcW w:w="960" w:type="dxa"/>
          </w:tcPr>
          <w:p w14:paraId="6A3AA6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71BB5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Гипертоническая болезнь</w:t>
            </w:r>
          </w:p>
        </w:tc>
        <w:tc>
          <w:tcPr>
            <w:tcW w:w="960" w:type="dxa"/>
          </w:tcPr>
          <w:p w14:paraId="2D04EC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0FC85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62A03F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8A0627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7BEF44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A6F9397" w14:textId="77777777">
        <w:tc>
          <w:tcPr>
            <w:tcW w:w="960" w:type="dxa"/>
          </w:tcPr>
          <w:p w14:paraId="6A004D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28B170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3A2DC3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17.65</w:t>
            </w:r>
          </w:p>
        </w:tc>
        <w:tc>
          <w:tcPr>
            <w:tcW w:w="960" w:type="dxa"/>
          </w:tcPr>
          <w:p w14:paraId="08BCEE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310E7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6.06</w:t>
            </w:r>
          </w:p>
        </w:tc>
        <w:tc>
          <w:tcPr>
            <w:tcW w:w="960" w:type="dxa"/>
          </w:tcPr>
          <w:p w14:paraId="4A9F861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960" w:type="dxa"/>
          </w:tcPr>
          <w:p w14:paraId="64E8AD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960" w:type="dxa"/>
          </w:tcPr>
          <w:p w14:paraId="4D51EC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3.32</w:t>
            </w:r>
          </w:p>
        </w:tc>
        <w:tc>
          <w:tcPr>
            <w:tcW w:w="960" w:type="dxa"/>
          </w:tcPr>
          <w:p w14:paraId="5AEA52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(0.62, 17.81)</w:t>
            </w:r>
          </w:p>
        </w:tc>
      </w:tr>
      <w:tr w:rsidR="009C6B43" w:rsidRPr="00C65CCD" w14:paraId="6860894F" w14:textId="77777777">
        <w:tc>
          <w:tcPr>
            <w:tcW w:w="960" w:type="dxa"/>
          </w:tcPr>
          <w:p w14:paraId="557E0A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F5875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5FA088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76.47</w:t>
            </w:r>
          </w:p>
        </w:tc>
        <w:tc>
          <w:tcPr>
            <w:tcW w:w="960" w:type="dxa"/>
          </w:tcPr>
          <w:p w14:paraId="2CA4E1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960" w:type="dxa"/>
          </w:tcPr>
          <w:p w14:paraId="4C6E7A4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93.94</w:t>
            </w:r>
          </w:p>
        </w:tc>
        <w:tc>
          <w:tcPr>
            <w:tcW w:w="960" w:type="dxa"/>
          </w:tcPr>
          <w:p w14:paraId="4555C04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2.77</w:t>
            </w:r>
          </w:p>
        </w:tc>
        <w:tc>
          <w:tcPr>
            <w:tcW w:w="960" w:type="dxa"/>
          </w:tcPr>
          <w:p w14:paraId="05BE060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960" w:type="dxa"/>
          </w:tcPr>
          <w:p w14:paraId="65FA61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960" w:type="dxa"/>
          </w:tcPr>
          <w:p w14:paraId="517AA0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(0.04, 1.08)</w:t>
            </w:r>
          </w:p>
        </w:tc>
      </w:tr>
      <w:tr w:rsidR="009C6B43" w:rsidRPr="00C65CCD" w14:paraId="0351308F" w14:textId="77777777">
        <w:tc>
          <w:tcPr>
            <w:tcW w:w="960" w:type="dxa"/>
          </w:tcPr>
          <w:p w14:paraId="5A8092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11740F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2C7FBA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5.88</w:t>
            </w:r>
          </w:p>
        </w:tc>
        <w:tc>
          <w:tcPr>
            <w:tcW w:w="960" w:type="dxa"/>
          </w:tcPr>
          <w:p w14:paraId="3B2104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7CC029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2FDF4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960" w:type="dxa"/>
          </w:tcPr>
          <w:p w14:paraId="13875D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960" w:type="dxa"/>
          </w:tcPr>
          <w:p w14:paraId="4B2370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299CE6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4321006A" w14:textId="77777777">
        <w:tc>
          <w:tcPr>
            <w:tcW w:w="960" w:type="dxa"/>
          </w:tcPr>
          <w:p w14:paraId="5CC09E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64A01C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6D8029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14.71</w:t>
            </w:r>
          </w:p>
        </w:tc>
        <w:tc>
          <w:tcPr>
            <w:tcW w:w="960" w:type="dxa"/>
          </w:tcPr>
          <w:p w14:paraId="68CB67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E5725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3.03</w:t>
            </w:r>
          </w:p>
        </w:tc>
        <w:tc>
          <w:tcPr>
            <w:tcW w:w="960" w:type="dxa"/>
          </w:tcPr>
          <w:p w14:paraId="50561F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960" w:type="dxa"/>
          </w:tcPr>
          <w:p w14:paraId="12F8EE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0.018</w:t>
            </w:r>
          </w:p>
        </w:tc>
        <w:tc>
          <w:tcPr>
            <w:tcW w:w="960" w:type="dxa"/>
          </w:tcPr>
          <w:p w14:paraId="72D43D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5.52</w:t>
            </w:r>
          </w:p>
        </w:tc>
        <w:tc>
          <w:tcPr>
            <w:tcW w:w="960" w:type="dxa"/>
          </w:tcPr>
          <w:p w14:paraId="53501AC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[1.16, 26.25]</w:t>
            </w:r>
          </w:p>
        </w:tc>
      </w:tr>
      <w:tr w:rsidR="009C6B43" w:rsidRPr="00C65CCD" w14:paraId="0557EB55" w14:textId="77777777">
        <w:tc>
          <w:tcPr>
            <w:tcW w:w="960" w:type="dxa"/>
          </w:tcPr>
          <w:p w14:paraId="6419C9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4C527D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13A086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85.29</w:t>
            </w:r>
          </w:p>
        </w:tc>
        <w:tc>
          <w:tcPr>
            <w:tcW w:w="960" w:type="dxa"/>
          </w:tcPr>
          <w:p w14:paraId="105944D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960" w:type="dxa"/>
          </w:tcPr>
          <w:p w14:paraId="4BB21B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96.97</w:t>
            </w:r>
          </w:p>
        </w:tc>
        <w:tc>
          <w:tcPr>
            <w:tcW w:w="960" w:type="dxa"/>
          </w:tcPr>
          <w:p w14:paraId="0AE66C0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960" w:type="dxa"/>
          </w:tcPr>
          <w:p w14:paraId="44CB17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0.018</w:t>
            </w:r>
          </w:p>
        </w:tc>
        <w:tc>
          <w:tcPr>
            <w:tcW w:w="960" w:type="dxa"/>
          </w:tcPr>
          <w:p w14:paraId="3E634D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960" w:type="dxa"/>
          </w:tcPr>
          <w:p w14:paraId="029767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[0.04, 0.86]</w:t>
            </w:r>
          </w:p>
        </w:tc>
      </w:tr>
    </w:tbl>
    <w:p w14:paraId="18EBDE6C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4A0387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уникального генетического исследования, направленного на исследование связи между генетическими маркерами и Гипертонической болезнью, было осуществлено анализирование распределения генотипов и аллелей полиморфного локуса rs361525 гена TNFA. В группе пациентов с гипертонией, генотип GA встречается с частотой 17.65%, что статистически не отличается (p=0.280) от его частоты в 6.06% в контрольной группе, при этом отношение шансов составляет 3.32. Генотип GG обнаружен у 76.47% больных гипертонией, что также не демонстрирует статистической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значимости (p=0.100) по сравнению с 93.94% в контрольной группе, с отношением шансов 0.21. Генотип AA встречается с частотой 5.88% у пациентов с гипертонией, что статистически не отличается (p=0.490) от его отсутствия (0.00%) в контрольной группе, при этом отношение шансов равно бесконечности.</w:t>
      </w:r>
    </w:p>
    <w:p w14:paraId="51A2D2C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7CA97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При анализе аллельных частот было выявлено, что аллель A присутствует с частотой 14.71% у пациентов с гипертонией, что статистически значимо (p=0.018) по сравнению с его частотой в 3.03% в контрольной группе, с отношением шансов 5.52. Аллель G обнаруживается у 85.29% пациентов, что также является значимым (p=0.018) в сравнении с 96.97% в контрольной группе, с отношением шансов 0.18.</w:t>
      </w:r>
    </w:p>
    <w:p w14:paraId="3F7EAC5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5BE452" w14:textId="79A5C17E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данные указывают на отсутствие значительной ассоциации между большинством генотипов гена TNFA и Гипертонической болезнью, за исключением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A, который встречается значительно чаще у больных гипертонией. Однако, в целом, распределение генотипов и аллелей не демонстрирует статистически значимых различий, что подчеркивает необходимость дальнейших исследований для более глубокого понимания генетических факторов, влияющих на развитие гипертонической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болезни..</w:t>
      </w:r>
      <w:proofErr w:type="gramEnd"/>
    </w:p>
    <w:p w14:paraId="6052BF9E" w14:textId="561B1442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Гипертоническая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95"/>
        <w:gridCol w:w="1571"/>
        <w:gridCol w:w="890"/>
        <w:gridCol w:w="1571"/>
        <w:gridCol w:w="890"/>
        <w:gridCol w:w="537"/>
        <w:gridCol w:w="629"/>
        <w:gridCol w:w="537"/>
        <w:gridCol w:w="736"/>
      </w:tblGrid>
      <w:tr w:rsidR="009C6B43" w:rsidRPr="00C65CCD" w14:paraId="081EF992" w14:textId="77777777">
        <w:tc>
          <w:tcPr>
            <w:tcW w:w="960" w:type="dxa"/>
          </w:tcPr>
          <w:p w14:paraId="618DFDD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1F4FB4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Гипертоническая болезнь</w:t>
            </w:r>
          </w:p>
        </w:tc>
        <w:tc>
          <w:tcPr>
            <w:tcW w:w="960" w:type="dxa"/>
          </w:tcPr>
          <w:p w14:paraId="4FC721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55999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Гипертоническая болезнь</w:t>
            </w:r>
          </w:p>
        </w:tc>
        <w:tc>
          <w:tcPr>
            <w:tcW w:w="960" w:type="dxa"/>
          </w:tcPr>
          <w:p w14:paraId="797113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1FF0E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30E2CD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07E8F8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F88A4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75733C1C" w14:textId="77777777">
        <w:tc>
          <w:tcPr>
            <w:tcW w:w="960" w:type="dxa"/>
          </w:tcPr>
          <w:p w14:paraId="2758F8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1B4DDB7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14E93B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44.12</w:t>
            </w:r>
          </w:p>
        </w:tc>
        <w:tc>
          <w:tcPr>
            <w:tcW w:w="960" w:type="dxa"/>
          </w:tcPr>
          <w:p w14:paraId="52ABAD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1F3D942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24.24</w:t>
            </w:r>
          </w:p>
        </w:tc>
        <w:tc>
          <w:tcPr>
            <w:tcW w:w="960" w:type="dxa"/>
          </w:tcPr>
          <w:p w14:paraId="186A6C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960" w:type="dxa"/>
          </w:tcPr>
          <w:p w14:paraId="45C0D3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0.1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960" w:type="dxa"/>
          </w:tcPr>
          <w:p w14:paraId="11860F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47</w:t>
            </w:r>
          </w:p>
        </w:tc>
        <w:tc>
          <w:tcPr>
            <w:tcW w:w="960" w:type="dxa"/>
          </w:tcPr>
          <w:p w14:paraId="5F08F3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(0.8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7, 7.02)</w:t>
            </w:r>
          </w:p>
        </w:tc>
      </w:tr>
      <w:tr w:rsidR="009C6B43" w:rsidRPr="00C65CCD" w14:paraId="690CC164" w14:textId="77777777">
        <w:tc>
          <w:tcPr>
            <w:tcW w:w="960" w:type="dxa"/>
          </w:tcPr>
          <w:p w14:paraId="60D5F5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GG</w:t>
            </w:r>
          </w:p>
        </w:tc>
        <w:tc>
          <w:tcPr>
            <w:tcW w:w="960" w:type="dxa"/>
          </w:tcPr>
          <w:p w14:paraId="0B3C29D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1E1D80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29.41</w:t>
            </w:r>
          </w:p>
        </w:tc>
        <w:tc>
          <w:tcPr>
            <w:tcW w:w="960" w:type="dxa"/>
          </w:tcPr>
          <w:p w14:paraId="6CE25F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4377CD4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48.48</w:t>
            </w:r>
          </w:p>
        </w:tc>
        <w:tc>
          <w:tcPr>
            <w:tcW w:w="960" w:type="dxa"/>
          </w:tcPr>
          <w:p w14:paraId="660C0E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1.83</w:t>
            </w:r>
          </w:p>
        </w:tc>
        <w:tc>
          <w:tcPr>
            <w:tcW w:w="960" w:type="dxa"/>
          </w:tcPr>
          <w:p w14:paraId="779793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960" w:type="dxa"/>
          </w:tcPr>
          <w:p w14:paraId="0CFD23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960" w:type="dxa"/>
          </w:tcPr>
          <w:p w14:paraId="664B12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(0.16, 1.2)</w:t>
            </w:r>
          </w:p>
        </w:tc>
      </w:tr>
      <w:tr w:rsidR="009C6B43" w:rsidRPr="00C65CCD" w14:paraId="004BE1D2" w14:textId="77777777">
        <w:tc>
          <w:tcPr>
            <w:tcW w:w="960" w:type="dxa"/>
          </w:tcPr>
          <w:p w14:paraId="296415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7F934F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5156D6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26.47</w:t>
            </w:r>
          </w:p>
        </w:tc>
        <w:tc>
          <w:tcPr>
            <w:tcW w:w="960" w:type="dxa"/>
          </w:tcPr>
          <w:p w14:paraId="0B7A6F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7326A1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27.27</w:t>
            </w:r>
          </w:p>
        </w:tc>
        <w:tc>
          <w:tcPr>
            <w:tcW w:w="960" w:type="dxa"/>
          </w:tcPr>
          <w:p w14:paraId="2C1F3F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5C24E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A3D211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60" w:type="dxa"/>
          </w:tcPr>
          <w:p w14:paraId="262BFB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(0.33, 2.83)</w:t>
            </w:r>
          </w:p>
        </w:tc>
      </w:tr>
      <w:tr w:rsidR="009C6B43" w:rsidRPr="00C65CCD" w14:paraId="3F15AFE6" w14:textId="77777777">
        <w:tc>
          <w:tcPr>
            <w:tcW w:w="960" w:type="dxa"/>
          </w:tcPr>
          <w:p w14:paraId="7A22E7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281A7A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</w:tcPr>
          <w:p w14:paraId="1AEB72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48.53</w:t>
            </w:r>
          </w:p>
        </w:tc>
        <w:tc>
          <w:tcPr>
            <w:tcW w:w="960" w:type="dxa"/>
          </w:tcPr>
          <w:p w14:paraId="55A3CB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07BD27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39.39</w:t>
            </w:r>
          </w:p>
        </w:tc>
        <w:tc>
          <w:tcPr>
            <w:tcW w:w="960" w:type="dxa"/>
          </w:tcPr>
          <w:p w14:paraId="7EAD5A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960" w:type="dxa"/>
          </w:tcPr>
          <w:p w14:paraId="5B8487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0.287</w:t>
            </w:r>
          </w:p>
        </w:tc>
        <w:tc>
          <w:tcPr>
            <w:tcW w:w="960" w:type="dxa"/>
          </w:tcPr>
          <w:p w14:paraId="065920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1.45</w:t>
            </w:r>
          </w:p>
        </w:tc>
        <w:tc>
          <w:tcPr>
            <w:tcW w:w="960" w:type="dxa"/>
          </w:tcPr>
          <w:p w14:paraId="244D28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[0.73, 2.88]</w:t>
            </w:r>
          </w:p>
        </w:tc>
      </w:tr>
      <w:tr w:rsidR="009C6B43" w:rsidRPr="00C65CCD" w14:paraId="0FAD42AA" w14:textId="77777777">
        <w:tc>
          <w:tcPr>
            <w:tcW w:w="960" w:type="dxa"/>
          </w:tcPr>
          <w:p w14:paraId="3E09E88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D29E1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60" w:type="dxa"/>
          </w:tcPr>
          <w:p w14:paraId="6AB331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51.47</w:t>
            </w:r>
          </w:p>
        </w:tc>
        <w:tc>
          <w:tcPr>
            <w:tcW w:w="960" w:type="dxa"/>
          </w:tcPr>
          <w:p w14:paraId="7771D4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64FAAD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60.61</w:t>
            </w:r>
          </w:p>
        </w:tc>
        <w:tc>
          <w:tcPr>
            <w:tcW w:w="960" w:type="dxa"/>
          </w:tcPr>
          <w:p w14:paraId="7FDCF2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960" w:type="dxa"/>
          </w:tcPr>
          <w:p w14:paraId="5A506E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0.287</w:t>
            </w:r>
          </w:p>
        </w:tc>
        <w:tc>
          <w:tcPr>
            <w:tcW w:w="960" w:type="dxa"/>
          </w:tcPr>
          <w:p w14:paraId="5AA60F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960" w:type="dxa"/>
          </w:tcPr>
          <w:p w14:paraId="2FA95E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[0.35, 1.37]</w:t>
            </w:r>
          </w:p>
        </w:tc>
      </w:tr>
    </w:tbl>
    <w:p w14:paraId="04E31CD3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55E0649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детального генетического анализа, ориентированного на изучение связи между Гипертонической болезнью и специфическими генетическими вариациями, было проведено исследование частот встречаемости генотипов и аллелей полиморфного локуса rs16944 гена IL1B. В исследуемой группе пациентов с гипертонией, генотип GA обнаружен с частотой 44.12%, что статистически не отличается (p=0.150) от его частоты в 24.24% в контрольной группе, при этом отношение шансов составляет 2.47. Генотип GG встречается с частотой 29.41% у больных гипертонией, что также не представляет статистической значимости (p=0.180) по сравнению с 48.48% в контрольной группе, с отношением шансов 0.44. Генотип AA присутствует с частотой 26.47% среди пациентов, что статистически не отличается (p=1.000) от его частоты в 27.27% в контрольной группе, с отношением шансов 0.96.</w:t>
      </w:r>
    </w:p>
    <w:p w14:paraId="1C7F5B1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D5FBE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 аллельных частот выявил, что аллель A присутствует с частотой 48.53% у пациентов с гипертонией, что не отличается статистически (p=0.287) от его частоты в 39.39% в контрольной группе, при этом отношение шансов равно 1.45. Аллель G обнаруживается у 51.47% пациентов, что также не демонстрирует статистической значимости (p=0.287) по сравнению с его частотой в 60.61% в контрольной группе, с отношением шансов 0.69.</w:t>
      </w:r>
    </w:p>
    <w:p w14:paraId="182D035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485396" w14:textId="11E5EC36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свидетельствуют о том, что несмотря на некоторые различия в распределении генотипов и аллелей между группами больных с гипертонической болезнью и без неё, статистически значимые различия не наблюдаются. Это подчеркивает сложность генетической предрасположенности к гипертонической болезни и необходимость проведения дополнительных исследований для более глубокого понимания роли генетических факторов в развитии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0EBB8A78" w14:textId="589A540D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Гипертоническая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95"/>
        <w:gridCol w:w="1571"/>
        <w:gridCol w:w="890"/>
        <w:gridCol w:w="1571"/>
        <w:gridCol w:w="890"/>
        <w:gridCol w:w="537"/>
        <w:gridCol w:w="629"/>
        <w:gridCol w:w="537"/>
        <w:gridCol w:w="736"/>
      </w:tblGrid>
      <w:tr w:rsidR="009C6B43" w:rsidRPr="00C65CCD" w14:paraId="1C390738" w14:textId="77777777">
        <w:tc>
          <w:tcPr>
            <w:tcW w:w="960" w:type="dxa"/>
          </w:tcPr>
          <w:p w14:paraId="4BBBE3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210B1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Гипертоническая болезнь</w:t>
            </w:r>
          </w:p>
        </w:tc>
        <w:tc>
          <w:tcPr>
            <w:tcW w:w="960" w:type="dxa"/>
          </w:tcPr>
          <w:p w14:paraId="557755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E0D22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Гипертоническая болезнь</w:t>
            </w:r>
          </w:p>
        </w:tc>
        <w:tc>
          <w:tcPr>
            <w:tcW w:w="960" w:type="dxa"/>
          </w:tcPr>
          <w:p w14:paraId="38F670C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1523B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2AAFF5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B618E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289CA3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2AA70EB" w14:textId="77777777">
        <w:tc>
          <w:tcPr>
            <w:tcW w:w="960" w:type="dxa"/>
          </w:tcPr>
          <w:p w14:paraId="52D6BF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136FB3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3F35C8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26.47</w:t>
            </w:r>
          </w:p>
        </w:tc>
        <w:tc>
          <w:tcPr>
            <w:tcW w:w="960" w:type="dxa"/>
          </w:tcPr>
          <w:p w14:paraId="0D56E6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59CFBB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21.21</w:t>
            </w:r>
          </w:p>
        </w:tc>
        <w:tc>
          <w:tcPr>
            <w:tcW w:w="960" w:type="dxa"/>
          </w:tcPr>
          <w:p w14:paraId="115DB4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960" w:type="dxa"/>
          </w:tcPr>
          <w:p w14:paraId="52D149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41EFAB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  <w:tc>
          <w:tcPr>
            <w:tcW w:w="960" w:type="dxa"/>
          </w:tcPr>
          <w:p w14:paraId="2295AA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(0.43, 4.15)</w:t>
            </w:r>
          </w:p>
        </w:tc>
      </w:tr>
      <w:tr w:rsidR="009C6B43" w:rsidRPr="00C65CCD" w14:paraId="70078B9B" w14:textId="77777777">
        <w:tc>
          <w:tcPr>
            <w:tcW w:w="960" w:type="dxa"/>
          </w:tcPr>
          <w:p w14:paraId="3FBAD5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7D9563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671BF8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41.18</w:t>
            </w:r>
          </w:p>
        </w:tc>
        <w:tc>
          <w:tcPr>
            <w:tcW w:w="960" w:type="dxa"/>
          </w:tcPr>
          <w:p w14:paraId="372B28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0DAD1C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452CF0D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960" w:type="dxa"/>
          </w:tcPr>
          <w:p w14:paraId="681F40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960" w:type="dxa"/>
          </w:tcPr>
          <w:p w14:paraId="11EB8F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1.23</w:t>
            </w:r>
          </w:p>
        </w:tc>
        <w:tc>
          <w:tcPr>
            <w:tcW w:w="960" w:type="dxa"/>
          </w:tcPr>
          <w:p w14:paraId="14F0AC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(0.46, 3.29)</w:t>
            </w:r>
          </w:p>
        </w:tc>
      </w:tr>
      <w:tr w:rsidR="009C6B43" w:rsidRPr="00C65CCD" w14:paraId="031817EA" w14:textId="77777777">
        <w:tc>
          <w:tcPr>
            <w:tcW w:w="960" w:type="dxa"/>
          </w:tcPr>
          <w:p w14:paraId="6C83A6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119969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456305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32.35</w:t>
            </w:r>
          </w:p>
        </w:tc>
        <w:tc>
          <w:tcPr>
            <w:tcW w:w="960" w:type="dxa"/>
          </w:tcPr>
          <w:p w14:paraId="02CBA38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594CA99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42.42</w:t>
            </w:r>
          </w:p>
        </w:tc>
        <w:tc>
          <w:tcPr>
            <w:tcW w:w="960" w:type="dxa"/>
          </w:tcPr>
          <w:p w14:paraId="6D12C6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</w:t>
            </w:r>
          </w:p>
        </w:tc>
        <w:tc>
          <w:tcPr>
            <w:tcW w:w="960" w:type="dxa"/>
          </w:tcPr>
          <w:p w14:paraId="046523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0.5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960" w:type="dxa"/>
          </w:tcPr>
          <w:p w14:paraId="370228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</w:t>
            </w:r>
          </w:p>
        </w:tc>
        <w:tc>
          <w:tcPr>
            <w:tcW w:w="960" w:type="dxa"/>
          </w:tcPr>
          <w:p w14:paraId="68CFB3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(0.2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4, 1.76)</w:t>
            </w:r>
          </w:p>
        </w:tc>
      </w:tr>
      <w:tr w:rsidR="009C6B43" w:rsidRPr="00C65CCD" w14:paraId="02C482C9" w14:textId="77777777">
        <w:tc>
          <w:tcPr>
            <w:tcW w:w="960" w:type="dxa"/>
          </w:tcPr>
          <w:p w14:paraId="4E5A29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960" w:type="dxa"/>
          </w:tcPr>
          <w:p w14:paraId="73F4F8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960" w:type="dxa"/>
          </w:tcPr>
          <w:p w14:paraId="17EEEB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52.94</w:t>
            </w:r>
          </w:p>
        </w:tc>
        <w:tc>
          <w:tcPr>
            <w:tcW w:w="960" w:type="dxa"/>
          </w:tcPr>
          <w:p w14:paraId="43D4DC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5816A7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60.61</w:t>
            </w:r>
          </w:p>
        </w:tc>
        <w:tc>
          <w:tcPr>
            <w:tcW w:w="960" w:type="dxa"/>
          </w:tcPr>
          <w:p w14:paraId="781D85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960" w:type="dxa"/>
          </w:tcPr>
          <w:p w14:paraId="1F9746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0.371</w:t>
            </w:r>
          </w:p>
        </w:tc>
        <w:tc>
          <w:tcPr>
            <w:tcW w:w="960" w:type="dxa"/>
          </w:tcPr>
          <w:p w14:paraId="0973F1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960" w:type="dxa"/>
          </w:tcPr>
          <w:p w14:paraId="3FF7069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[0.37, 1.45]</w:t>
            </w:r>
          </w:p>
        </w:tc>
      </w:tr>
      <w:tr w:rsidR="009C6B43" w:rsidRPr="00C65CCD" w14:paraId="1B6BE435" w14:textId="77777777">
        <w:tc>
          <w:tcPr>
            <w:tcW w:w="960" w:type="dxa"/>
          </w:tcPr>
          <w:p w14:paraId="47DA07C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2691D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65AF27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47.06</w:t>
            </w:r>
          </w:p>
        </w:tc>
        <w:tc>
          <w:tcPr>
            <w:tcW w:w="960" w:type="dxa"/>
          </w:tcPr>
          <w:p w14:paraId="0B8A6D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589B97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39.39</w:t>
            </w:r>
          </w:p>
        </w:tc>
        <w:tc>
          <w:tcPr>
            <w:tcW w:w="960" w:type="dxa"/>
          </w:tcPr>
          <w:p w14:paraId="641281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960" w:type="dxa"/>
          </w:tcPr>
          <w:p w14:paraId="35076D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0.371</w:t>
            </w:r>
          </w:p>
        </w:tc>
        <w:tc>
          <w:tcPr>
            <w:tcW w:w="960" w:type="dxa"/>
          </w:tcPr>
          <w:p w14:paraId="78F512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960" w:type="dxa"/>
          </w:tcPr>
          <w:p w14:paraId="6CE4AA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[0.69, 2.72]</w:t>
            </w:r>
          </w:p>
        </w:tc>
      </w:tr>
    </w:tbl>
    <w:p w14:paraId="151E846C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07A13C4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контексте обширного генетического исследования, направленного на выявление связи между Гипертонической болезнью и генетическими маркерами, был проведен анализ распределения генотипов и аллелей полиморфного локуса rs1799750 гена MMP1. В группе пациентов, страдающих гипертонией, генотип GG наблюдается с частотой 26.47%, что статистически не отличается (p=0.830) от частоты 21.21% в контрольной группе, при этом отношение шансов составляет 1.34.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у 41.18% больных, что также не представляет статистической значимости (p=0.880) по сравнению с 36.36% в контрольной группе, с отношением шансов 1.23.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присутствует с частотой 32.35% среди пациентов с гипертонией, что статистически не отличается (p=0.550) от его частоты в 42.42% в контрольной группе, с отношением шансов 0.65.</w:t>
      </w:r>
    </w:p>
    <w:p w14:paraId="4F934E6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32DB7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При анализе аллельных частот было обнаружено, что аллель d встречается с частотой 52.94% у пациентов с гипертонической болезнью, что не отличается статистически (p=0.371) от его присутствия в 60.61% в контрольной группе, при этом отношение шансов равно 0.73. Аллель G обнаруживается у 47.06% пациентов, что также не демонстрирует статистической значимости (p=0.371) по сравнению с его частотой в 39.39% в контрольной группе, с отношением шансов 1.37.</w:t>
      </w:r>
    </w:p>
    <w:p w14:paraId="771A6A9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B98EE2" w14:textId="4B777D64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Эти результаты свидетельствуют о том, что несмотря на наличие некоторых различий в распределении генотипов и аллелей между группами больных с гипертонической болезнью и без неё, статистически значимые различия не наблюдаются. Это подчеркивает сложность генетической предрасположенности к гипертонической болезни и необходимость проведения дополнительных исследований для более глубокого понимания роли генетических факторов в развитии этого заболевания.</w:t>
      </w:r>
    </w:p>
    <w:p w14:paraId="27AB59EE" w14:textId="523EF05A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Гипертоническая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95"/>
        <w:gridCol w:w="1571"/>
        <w:gridCol w:w="890"/>
        <w:gridCol w:w="1571"/>
        <w:gridCol w:w="890"/>
        <w:gridCol w:w="537"/>
        <w:gridCol w:w="629"/>
        <w:gridCol w:w="537"/>
        <w:gridCol w:w="736"/>
      </w:tblGrid>
      <w:tr w:rsidR="009C6B43" w:rsidRPr="00C65CCD" w14:paraId="16215398" w14:textId="77777777">
        <w:tc>
          <w:tcPr>
            <w:tcW w:w="960" w:type="dxa"/>
          </w:tcPr>
          <w:p w14:paraId="73A5D3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BB0DA9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Гипертоническая болезнь</w:t>
            </w:r>
          </w:p>
        </w:tc>
        <w:tc>
          <w:tcPr>
            <w:tcW w:w="960" w:type="dxa"/>
          </w:tcPr>
          <w:p w14:paraId="0ABF29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2B462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Гипертоническая болезнь</w:t>
            </w:r>
          </w:p>
        </w:tc>
        <w:tc>
          <w:tcPr>
            <w:tcW w:w="960" w:type="dxa"/>
          </w:tcPr>
          <w:p w14:paraId="3D2E540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55ADDB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9F7DC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4C903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E9A07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4E309123" w14:textId="77777777">
        <w:tc>
          <w:tcPr>
            <w:tcW w:w="960" w:type="dxa"/>
          </w:tcPr>
          <w:p w14:paraId="1790A2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22C039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436BB6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23.53</w:t>
            </w:r>
          </w:p>
        </w:tc>
        <w:tc>
          <w:tcPr>
            <w:tcW w:w="960" w:type="dxa"/>
          </w:tcPr>
          <w:p w14:paraId="1635D6E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A82B6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18.18</w:t>
            </w:r>
          </w:p>
        </w:tc>
        <w:tc>
          <w:tcPr>
            <w:tcW w:w="960" w:type="dxa"/>
          </w:tcPr>
          <w:p w14:paraId="739407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960" w:type="dxa"/>
          </w:tcPr>
          <w:p w14:paraId="10EFF4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  <w:tc>
          <w:tcPr>
            <w:tcW w:w="960" w:type="dxa"/>
          </w:tcPr>
          <w:p w14:paraId="608ED4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1.38</w:t>
            </w:r>
          </w:p>
        </w:tc>
        <w:tc>
          <w:tcPr>
            <w:tcW w:w="960" w:type="dxa"/>
          </w:tcPr>
          <w:p w14:paraId="626816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(0.42, 4.53)</w:t>
            </w:r>
          </w:p>
        </w:tc>
      </w:tr>
      <w:tr w:rsidR="009C6B43" w:rsidRPr="00C65CCD" w14:paraId="3B0BDAE9" w14:textId="77777777">
        <w:tc>
          <w:tcPr>
            <w:tcW w:w="960" w:type="dxa"/>
          </w:tcPr>
          <w:p w14:paraId="383CC1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0DCA11E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1C1D17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29.41</w:t>
            </w:r>
          </w:p>
        </w:tc>
        <w:tc>
          <w:tcPr>
            <w:tcW w:w="960" w:type="dxa"/>
          </w:tcPr>
          <w:p w14:paraId="23278B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3F1C16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33A5B5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774369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60" w:type="dxa"/>
          </w:tcPr>
          <w:p w14:paraId="704659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55E7DCB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(0.3, 2.33)</w:t>
            </w:r>
          </w:p>
        </w:tc>
      </w:tr>
      <w:tr w:rsidR="009C6B43" w:rsidRPr="00C65CCD" w14:paraId="3CFB0C4A" w14:textId="77777777">
        <w:tc>
          <w:tcPr>
            <w:tcW w:w="960" w:type="dxa"/>
          </w:tcPr>
          <w:p w14:paraId="50D9E2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1D247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0B042F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47.06</w:t>
            </w:r>
          </w:p>
        </w:tc>
        <w:tc>
          <w:tcPr>
            <w:tcW w:w="960" w:type="dxa"/>
          </w:tcPr>
          <w:p w14:paraId="3A9C45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1831CE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48.48</w:t>
            </w:r>
          </w:p>
        </w:tc>
        <w:tc>
          <w:tcPr>
            <w:tcW w:w="960" w:type="dxa"/>
          </w:tcPr>
          <w:p w14:paraId="49C86D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92871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0F884F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960" w:type="dxa"/>
          </w:tcPr>
          <w:p w14:paraId="7B4FBC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(0.36, 2.45)</w:t>
            </w:r>
          </w:p>
        </w:tc>
      </w:tr>
      <w:tr w:rsidR="009C6B43" w:rsidRPr="00C65CCD" w14:paraId="34E56628" w14:textId="77777777">
        <w:tc>
          <w:tcPr>
            <w:tcW w:w="960" w:type="dxa"/>
          </w:tcPr>
          <w:p w14:paraId="061343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2C0337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12726D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38.24</w:t>
            </w:r>
          </w:p>
        </w:tc>
        <w:tc>
          <w:tcPr>
            <w:tcW w:w="960" w:type="dxa"/>
          </w:tcPr>
          <w:p w14:paraId="4AD129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5528B1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34.85</w:t>
            </w:r>
          </w:p>
        </w:tc>
        <w:tc>
          <w:tcPr>
            <w:tcW w:w="960" w:type="dxa"/>
          </w:tcPr>
          <w:p w14:paraId="152E64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960" w:type="dxa"/>
          </w:tcPr>
          <w:p w14:paraId="2FC8C2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0.684</w:t>
            </w:r>
          </w:p>
        </w:tc>
        <w:tc>
          <w:tcPr>
            <w:tcW w:w="960" w:type="dxa"/>
          </w:tcPr>
          <w:p w14:paraId="43DC19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  <w:tc>
          <w:tcPr>
            <w:tcW w:w="960" w:type="dxa"/>
          </w:tcPr>
          <w:p w14:paraId="6DC836A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[0.57, 2.35]</w:t>
            </w:r>
          </w:p>
        </w:tc>
      </w:tr>
      <w:tr w:rsidR="009C6B43" w:rsidRPr="00C65CCD" w14:paraId="7264841C" w14:textId="77777777">
        <w:tc>
          <w:tcPr>
            <w:tcW w:w="960" w:type="dxa"/>
          </w:tcPr>
          <w:p w14:paraId="5F8CDD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3A0A2C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334F46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61.76</w:t>
            </w:r>
          </w:p>
        </w:tc>
        <w:tc>
          <w:tcPr>
            <w:tcW w:w="960" w:type="dxa"/>
          </w:tcPr>
          <w:p w14:paraId="033E1A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008449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65.15</w:t>
            </w:r>
          </w:p>
        </w:tc>
        <w:tc>
          <w:tcPr>
            <w:tcW w:w="960" w:type="dxa"/>
          </w:tcPr>
          <w:p w14:paraId="6E0496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960" w:type="dxa"/>
          </w:tcPr>
          <w:p w14:paraId="4110BB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0.684</w:t>
            </w:r>
          </w:p>
        </w:tc>
        <w:tc>
          <w:tcPr>
            <w:tcW w:w="960" w:type="dxa"/>
          </w:tcPr>
          <w:p w14:paraId="39F0E0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960" w:type="dxa"/>
          </w:tcPr>
          <w:p w14:paraId="68E69E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[0.43, 1.74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</w:tbl>
    <w:p w14:paraId="152D2301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E79FEF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тщательного генетического анализа, направленного на изучение взаимосвязи между Гипертонической болезнью и определенными генетическими вариантами, было проведено исследование частоты встречаемости генотипов и аллелей полиморфного локуса rs1800795 гена IL6. В группе пациентов, страдающих гипертонией, генотип CC обнаружен с частотой 23.53%, что статистически не отличается (p=0.810) от частоты 18.18% в контрольной группе, при этом отношение шансов составляет 1.38. Генотип CG встречается у 29.41% больных, что также не демонстрирует статистической значимости (p=0.930) по сравнению с 33.33% в контрольной группе, с отношением шансов 0.83. Генотип GG наблюдается с частотой 47.06% среди пациентов, что статистически не отличается (p=1.000) от его частоты в 48.48% в контрольной группе, с отношением шансов 0.94.</w:t>
      </w:r>
    </w:p>
    <w:p w14:paraId="19368C2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AB0F1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При анализе аллельных частот было выявлено, что аллель C присутствует с частотой 38.24% у пациентов с гипертонией, что не отличается статистически (p=0.684) от его частоты в 34.85% в контрольной группе, с отношением шансов 1.16. Аллель G обнаруживается у 61.76% пациентов, что также не демонстрирует статистической значимости (p=0.684) по сравнению с его частотой в 65.15% в контрольной группе, с отношением шансов 0.86.</w:t>
      </w:r>
    </w:p>
    <w:p w14:paraId="296E4F7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4CB647" w14:textId="07EBD3AA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указывают на то, что, несмотря на некоторые различия в распределении генотипов и аллелей между группами больных с гипертонической болезнью и без неё, статистически значимые различия не наблюдаются. Это подчеркивает сложность генетической предрасположенности к гипертонической болезни и необходимость дальнейших исследований для более глубокого понимания влияния генетических факторов на развитие этого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забo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левания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</w:p>
    <w:p w14:paraId="6CF9C7B0" w14:textId="7581796A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Ишемическая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04"/>
        <w:gridCol w:w="1389"/>
        <w:gridCol w:w="949"/>
        <w:gridCol w:w="1389"/>
        <w:gridCol w:w="949"/>
        <w:gridCol w:w="565"/>
        <w:gridCol w:w="665"/>
        <w:gridCol w:w="565"/>
        <w:gridCol w:w="781"/>
      </w:tblGrid>
      <w:tr w:rsidR="009C6B43" w:rsidRPr="00C65CCD" w14:paraId="7A18082A" w14:textId="77777777">
        <w:tc>
          <w:tcPr>
            <w:tcW w:w="960" w:type="dxa"/>
          </w:tcPr>
          <w:p w14:paraId="456E9B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F5270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Ишемическая болезнь</w:t>
            </w:r>
          </w:p>
        </w:tc>
        <w:tc>
          <w:tcPr>
            <w:tcW w:w="960" w:type="dxa"/>
          </w:tcPr>
          <w:p w14:paraId="58BB56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5FBF3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Ишемическая болезнь</w:t>
            </w:r>
          </w:p>
        </w:tc>
        <w:tc>
          <w:tcPr>
            <w:tcW w:w="960" w:type="dxa"/>
          </w:tcPr>
          <w:p w14:paraId="4DA6D6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48150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3FED21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072C93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5423BD0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08F1B1BC" w14:textId="77777777">
        <w:tc>
          <w:tcPr>
            <w:tcW w:w="960" w:type="dxa"/>
          </w:tcPr>
          <w:p w14:paraId="06FE23C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5EB042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2AFC5F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31.25</w:t>
            </w:r>
          </w:p>
        </w:tc>
        <w:tc>
          <w:tcPr>
            <w:tcW w:w="960" w:type="dxa"/>
          </w:tcPr>
          <w:p w14:paraId="2ED9C64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739998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47.06</w:t>
            </w:r>
          </w:p>
        </w:tc>
        <w:tc>
          <w:tcPr>
            <w:tcW w:w="960" w:type="dxa"/>
          </w:tcPr>
          <w:p w14:paraId="667550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960" w:type="dxa"/>
          </w:tcPr>
          <w:p w14:paraId="3D9F94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  <w:tc>
          <w:tcPr>
            <w:tcW w:w="960" w:type="dxa"/>
          </w:tcPr>
          <w:p w14:paraId="2E0C03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960" w:type="dxa"/>
          </w:tcPr>
          <w:p w14:paraId="1DE8D9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(0.15, 1.68)</w:t>
            </w:r>
          </w:p>
        </w:tc>
      </w:tr>
      <w:tr w:rsidR="009C6B43" w:rsidRPr="00C65CCD" w14:paraId="3FE49DBC" w14:textId="77777777">
        <w:tc>
          <w:tcPr>
            <w:tcW w:w="960" w:type="dxa"/>
          </w:tcPr>
          <w:p w14:paraId="3B3C2E4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960" w:type="dxa"/>
          </w:tcPr>
          <w:p w14:paraId="0EC7F7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285C28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56.25</w:t>
            </w:r>
          </w:p>
        </w:tc>
        <w:tc>
          <w:tcPr>
            <w:tcW w:w="960" w:type="dxa"/>
          </w:tcPr>
          <w:p w14:paraId="727D0F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42C959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39.22</w:t>
            </w:r>
          </w:p>
        </w:tc>
        <w:tc>
          <w:tcPr>
            <w:tcW w:w="960" w:type="dxa"/>
          </w:tcPr>
          <w:p w14:paraId="41840A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01942A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2C30E0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1.99</w:t>
            </w:r>
          </w:p>
        </w:tc>
        <w:tc>
          <w:tcPr>
            <w:tcW w:w="960" w:type="dxa"/>
          </w:tcPr>
          <w:p w14:paraId="6A0E41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(0.64, 6.2)</w:t>
            </w:r>
          </w:p>
        </w:tc>
      </w:tr>
      <w:tr w:rsidR="009C6B43" w:rsidRPr="00C65CCD" w14:paraId="62E09458" w14:textId="77777777">
        <w:tc>
          <w:tcPr>
            <w:tcW w:w="960" w:type="dxa"/>
          </w:tcPr>
          <w:p w14:paraId="40840D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24FDA6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31EDEF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960" w:type="dxa"/>
          </w:tcPr>
          <w:p w14:paraId="0FFA0A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0666B7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13.73</w:t>
            </w:r>
          </w:p>
        </w:tc>
        <w:tc>
          <w:tcPr>
            <w:tcW w:w="960" w:type="dxa"/>
          </w:tcPr>
          <w:p w14:paraId="2D8923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12D2EC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3D6955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60" w:type="dxa"/>
          </w:tcPr>
          <w:p w14:paraId="0CF660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(0.17, 4.84)</w:t>
            </w:r>
          </w:p>
        </w:tc>
      </w:tr>
      <w:tr w:rsidR="009C6B43" w:rsidRPr="00C65CCD" w14:paraId="643C6BA3" w14:textId="77777777">
        <w:tc>
          <w:tcPr>
            <w:tcW w:w="960" w:type="dxa"/>
          </w:tcPr>
          <w:p w14:paraId="5CA7D4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2D8684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1C9F8A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59.38</w:t>
            </w:r>
          </w:p>
        </w:tc>
        <w:tc>
          <w:tcPr>
            <w:tcW w:w="960" w:type="dxa"/>
          </w:tcPr>
          <w:p w14:paraId="2F7DEA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0C89F7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66.67</w:t>
            </w:r>
          </w:p>
        </w:tc>
        <w:tc>
          <w:tcPr>
            <w:tcW w:w="960" w:type="dxa"/>
          </w:tcPr>
          <w:p w14:paraId="23E5FB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960" w:type="dxa"/>
          </w:tcPr>
          <w:p w14:paraId="48F1DE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0.451</w:t>
            </w:r>
          </w:p>
        </w:tc>
        <w:tc>
          <w:tcPr>
            <w:tcW w:w="960" w:type="dxa"/>
          </w:tcPr>
          <w:p w14:paraId="01FB07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960" w:type="dxa"/>
          </w:tcPr>
          <w:p w14:paraId="16660E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[0.32, 1.65]</w:t>
            </w:r>
          </w:p>
        </w:tc>
      </w:tr>
      <w:tr w:rsidR="009C6B43" w:rsidRPr="00C65CCD" w14:paraId="79E68ECC" w14:textId="77777777">
        <w:tc>
          <w:tcPr>
            <w:tcW w:w="960" w:type="dxa"/>
          </w:tcPr>
          <w:p w14:paraId="7CFA2F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24F448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4A9BA47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40.62</w:t>
            </w:r>
          </w:p>
        </w:tc>
        <w:tc>
          <w:tcPr>
            <w:tcW w:w="960" w:type="dxa"/>
          </w:tcPr>
          <w:p w14:paraId="500252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042AE6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7CD5ED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960" w:type="dxa"/>
          </w:tcPr>
          <w:p w14:paraId="360B49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0.451</w:t>
            </w:r>
          </w:p>
        </w:tc>
        <w:tc>
          <w:tcPr>
            <w:tcW w:w="960" w:type="dxa"/>
          </w:tcPr>
          <w:p w14:paraId="6A21F7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960" w:type="dxa"/>
          </w:tcPr>
          <w:p w14:paraId="34108C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[0.61, 3.1]</w:t>
            </w:r>
          </w:p>
        </w:tc>
      </w:tr>
    </w:tbl>
    <w:p w14:paraId="1D012A56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50C1F364" w14:textId="77777777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Перепиши в научном стиле. используя красивые и умные слова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используй разнообразный стиль изложения, чтобы было не шаблонно. не меняй цифры. в конце дай небольшую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интерпритацию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562632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глубоко проникновенного генетического исследования, ориентированного на понимание связей между Ишемической болезнью сердца и генетическими маркерами, был осуществлен анализ частотности генотипов и аллелей полиморфного локуса rs4880 гена SOD2. В исследуемой группе пациентов с ишемией, генотип TT обнаружен с частотой 31.25%, что не демонстрирует статистических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различий (p=0.410) по сравнению с частотой 47.06% в контрольной группе, при этом отношение шансов составляет 0.51. Генотип TC встречается с частотой 56.25% среди пациентов с ишемией, что также не отличается статистически (p=0.360) от его частоты в 39.22% в контрольной группе, с отношением шансов 1.99. Генотип CC присутствует с частотой 12.50% у больных, что статистически не отличается (p=1.000) от его частоты в 13.73% в контрольной группе, с отношением шансов 0.9.</w:t>
      </w:r>
    </w:p>
    <w:p w14:paraId="7A83176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24A4E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показал, что аллель T встречается с частотой 59.38% у пациентов с ишемической болезнью, что не отличается статистически (p=0.451) от его присутствия в 66.67% в контрольной группе, при этом отношение шансов равно 0.73. Аллель C обнаруживается у 40.62% пациентов, что также не демонстрирует статистической значимости (p=0.451) по сравнению с его частотой в 33.33% в контрольной группе, с отношением шансов 1.37.</w:t>
      </w:r>
    </w:p>
    <w:p w14:paraId="22D7027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3ACE6A" w14:textId="2D867330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свидетельствуют о том, что, несмотря на наличие некоторых различий в распределении генотипов и аллелей между группами больных с ишемической болезнью и без неё, статистически значимые различия не наблюдаются. Это подчеркивает сложность генетической предрасположенности к ишемической болезни сердца и необходимость дополнительных исследований для более глубокого понимания роли генетических факторов в развитии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310DBF61" w14:textId="5DB9583D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Ишемическая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04"/>
        <w:gridCol w:w="1389"/>
        <w:gridCol w:w="949"/>
        <w:gridCol w:w="1389"/>
        <w:gridCol w:w="949"/>
        <w:gridCol w:w="565"/>
        <w:gridCol w:w="665"/>
        <w:gridCol w:w="565"/>
        <w:gridCol w:w="781"/>
      </w:tblGrid>
      <w:tr w:rsidR="009C6B43" w:rsidRPr="00C65CCD" w14:paraId="6F1A56A6" w14:textId="77777777">
        <w:tc>
          <w:tcPr>
            <w:tcW w:w="960" w:type="dxa"/>
          </w:tcPr>
          <w:p w14:paraId="7773C44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2F3DC2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Ишемическая болезнь</w:t>
            </w:r>
          </w:p>
        </w:tc>
        <w:tc>
          <w:tcPr>
            <w:tcW w:w="960" w:type="dxa"/>
          </w:tcPr>
          <w:p w14:paraId="6F49E9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189F4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Ишемическая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болезнь</w:t>
            </w:r>
          </w:p>
        </w:tc>
        <w:tc>
          <w:tcPr>
            <w:tcW w:w="960" w:type="dxa"/>
          </w:tcPr>
          <w:p w14:paraId="2483B4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Процент</w:t>
            </w:r>
          </w:p>
        </w:tc>
        <w:tc>
          <w:tcPr>
            <w:tcW w:w="960" w:type="dxa"/>
          </w:tcPr>
          <w:p w14:paraId="6BA11F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1F522A8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2E35C5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5FE1A8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0124C13A" w14:textId="77777777">
        <w:tc>
          <w:tcPr>
            <w:tcW w:w="960" w:type="dxa"/>
          </w:tcPr>
          <w:p w14:paraId="607B14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6CC464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455A8F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18.75</w:t>
            </w:r>
          </w:p>
        </w:tc>
        <w:tc>
          <w:tcPr>
            <w:tcW w:w="960" w:type="dxa"/>
          </w:tcPr>
          <w:p w14:paraId="3E464C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29E9A3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960" w:type="dxa"/>
          </w:tcPr>
          <w:p w14:paraId="032F5F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960" w:type="dxa"/>
          </w:tcPr>
          <w:p w14:paraId="4B76F4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960" w:type="dxa"/>
          </w:tcPr>
          <w:p w14:paraId="2D7B70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960" w:type="dxa"/>
          </w:tcPr>
          <w:p w14:paraId="739DA0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(0.45, 10.07)</w:t>
            </w:r>
          </w:p>
        </w:tc>
      </w:tr>
      <w:tr w:rsidR="009C6B43" w:rsidRPr="00C65CCD" w14:paraId="2DC84202" w14:textId="77777777">
        <w:tc>
          <w:tcPr>
            <w:tcW w:w="960" w:type="dxa"/>
          </w:tcPr>
          <w:p w14:paraId="7A1581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2617A9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74CFAB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81.25</w:t>
            </w:r>
          </w:p>
        </w:tc>
        <w:tc>
          <w:tcPr>
            <w:tcW w:w="960" w:type="dxa"/>
          </w:tcPr>
          <w:p w14:paraId="5DECCF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60DE194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86.27</w:t>
            </w:r>
          </w:p>
        </w:tc>
        <w:tc>
          <w:tcPr>
            <w:tcW w:w="960" w:type="dxa"/>
          </w:tcPr>
          <w:p w14:paraId="437DB2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4838D1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60" w:type="dxa"/>
          </w:tcPr>
          <w:p w14:paraId="46CAE1E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960" w:type="dxa"/>
          </w:tcPr>
          <w:p w14:paraId="7048A3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(0.16, 3.05)</w:t>
            </w:r>
          </w:p>
        </w:tc>
      </w:tr>
      <w:tr w:rsidR="009C6B43" w:rsidRPr="00C65CCD" w14:paraId="1643FB3A" w14:textId="77777777">
        <w:tc>
          <w:tcPr>
            <w:tcW w:w="960" w:type="dxa"/>
          </w:tcPr>
          <w:p w14:paraId="76990E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68D14B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4045E6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499B5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27D5274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960" w:type="dxa"/>
          </w:tcPr>
          <w:p w14:paraId="37517E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C5F90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092700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84DA8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6C08753A" w14:textId="77777777">
        <w:tc>
          <w:tcPr>
            <w:tcW w:w="960" w:type="dxa"/>
          </w:tcPr>
          <w:p w14:paraId="4909A3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11CF98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640B729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9.38</w:t>
            </w:r>
          </w:p>
        </w:tc>
        <w:tc>
          <w:tcPr>
            <w:tcW w:w="960" w:type="dxa"/>
          </w:tcPr>
          <w:p w14:paraId="2638E8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703572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8.82</w:t>
            </w:r>
          </w:p>
        </w:tc>
        <w:tc>
          <w:tcPr>
            <w:tcW w:w="960" w:type="dxa"/>
          </w:tcPr>
          <w:p w14:paraId="4D6BC5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3A8F51D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0.924</w:t>
            </w:r>
          </w:p>
        </w:tc>
        <w:tc>
          <w:tcPr>
            <w:tcW w:w="960" w:type="dxa"/>
          </w:tcPr>
          <w:p w14:paraId="27426F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  <w:tc>
          <w:tcPr>
            <w:tcW w:w="960" w:type="dxa"/>
          </w:tcPr>
          <w:p w14:paraId="3AB5D06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[0.27, 4.22]</w:t>
            </w:r>
          </w:p>
        </w:tc>
      </w:tr>
      <w:tr w:rsidR="009C6B43" w:rsidRPr="00C65CCD" w14:paraId="3DE807C9" w14:textId="77777777">
        <w:tc>
          <w:tcPr>
            <w:tcW w:w="960" w:type="dxa"/>
          </w:tcPr>
          <w:p w14:paraId="1B86174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0238A7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60" w:type="dxa"/>
          </w:tcPr>
          <w:p w14:paraId="5287AB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90.62</w:t>
            </w:r>
          </w:p>
        </w:tc>
        <w:tc>
          <w:tcPr>
            <w:tcW w:w="960" w:type="dxa"/>
          </w:tcPr>
          <w:p w14:paraId="39BA87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960" w:type="dxa"/>
          </w:tcPr>
          <w:p w14:paraId="43FB0E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91.18</w:t>
            </w:r>
          </w:p>
        </w:tc>
        <w:tc>
          <w:tcPr>
            <w:tcW w:w="960" w:type="dxa"/>
          </w:tcPr>
          <w:p w14:paraId="115D21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3CCDD8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0.924</w:t>
            </w:r>
          </w:p>
        </w:tc>
        <w:tc>
          <w:tcPr>
            <w:tcW w:w="960" w:type="dxa"/>
          </w:tcPr>
          <w:p w14:paraId="4003A9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960" w:type="dxa"/>
          </w:tcPr>
          <w:p w14:paraId="67803E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[0.24, 3.7]</w:t>
            </w:r>
          </w:p>
        </w:tc>
      </w:tr>
    </w:tbl>
    <w:p w14:paraId="097F6D3C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51CCFE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контексте изысканного генетического исследования, нацеленного на разгадку взаимосвязи между ишемической болезнью сердца и определенными генетическими маркерами, был осуществлен анализ распределения генотипов и аллелей полиморфного локуса rs361525 гена TNFA. В исследуемой группе пациентов с ишемией, генотип GA обнаружен с частотой 18.75%, что не демонстрирует статистической значимости (p=0.600) по сравнению с частотой 9.80% в контрольной группе, при этом отношение шансов составляет 2.12. Генотип GG встречается у 81.25% больных, что также не представляет статистической значимости (p=0.930) по сравнению с 86.27% в контрольной группе, с отношением шансов 0.69. Генотип AA отсутствует среди пациентов с ишемией (0.00%), что статистически не отличается (p=1.000) от его частоты в 3.92% в контрольной группе, при этом отношение шансов равно 0.0.</w:t>
      </w:r>
    </w:p>
    <w:p w14:paraId="1D5FDD0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AE494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анализе аллельных частот выявлено, что аллель A встречается с частотой 9.38% у пациентов с ишемической болезнью, что не отличается статистически (p=0.924) от его частоты в 8.82% в контрольной группе, с отношением шансов 1.07. Аллель G обнаруживается у 90.62% пациентов, что также не демонстрирует статистической значимости (p=0.924) по сравнению с его частотой в 91.18% в контрольной группе, с отношением шансов 0.94.</w:t>
      </w:r>
    </w:p>
    <w:p w14:paraId="163E017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FC11BD" w14:textId="63C9D498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свидетельствуют о том, что несмотря на некоторые колебания в распределении генотипов и аллелей между группами больных с ишемической болезнью и без неё, статистически значимые различия не наблюдаются. Это подчеркивает сложность генетической предрасположенности к ишемической болезни сердца и необходимость дальнейших исследований для более глубокого понимания роли генетических факторов в развитии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674147BD" w14:textId="4E94B4A0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Ишемическая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04"/>
        <w:gridCol w:w="1389"/>
        <w:gridCol w:w="949"/>
        <w:gridCol w:w="1389"/>
        <w:gridCol w:w="949"/>
        <w:gridCol w:w="565"/>
        <w:gridCol w:w="665"/>
        <w:gridCol w:w="565"/>
        <w:gridCol w:w="781"/>
      </w:tblGrid>
      <w:tr w:rsidR="009C6B43" w:rsidRPr="00C65CCD" w14:paraId="17DC19E2" w14:textId="77777777">
        <w:tc>
          <w:tcPr>
            <w:tcW w:w="960" w:type="dxa"/>
          </w:tcPr>
          <w:p w14:paraId="4E6A13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6874A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Ишемическая болезнь</w:t>
            </w:r>
          </w:p>
        </w:tc>
        <w:tc>
          <w:tcPr>
            <w:tcW w:w="960" w:type="dxa"/>
          </w:tcPr>
          <w:p w14:paraId="1F39BB0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4C97D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Ишемическая болезнь</w:t>
            </w:r>
          </w:p>
        </w:tc>
        <w:tc>
          <w:tcPr>
            <w:tcW w:w="960" w:type="dxa"/>
          </w:tcPr>
          <w:p w14:paraId="40E9DF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736E1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3F67EE2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11274F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2C2EBB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BE20B34" w14:textId="77777777">
        <w:tc>
          <w:tcPr>
            <w:tcW w:w="960" w:type="dxa"/>
          </w:tcPr>
          <w:p w14:paraId="71D9BA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48DAAA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07D675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31.25</w:t>
            </w:r>
          </w:p>
        </w:tc>
        <w:tc>
          <w:tcPr>
            <w:tcW w:w="960" w:type="dxa"/>
          </w:tcPr>
          <w:p w14:paraId="4976D2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6E7924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35.29</w:t>
            </w:r>
          </w:p>
        </w:tc>
        <w:tc>
          <w:tcPr>
            <w:tcW w:w="960" w:type="dxa"/>
          </w:tcPr>
          <w:p w14:paraId="386E87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34B64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7E6810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795779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(0.25, 2.76)</w:t>
            </w:r>
          </w:p>
        </w:tc>
      </w:tr>
      <w:tr w:rsidR="009C6B43" w:rsidRPr="00C65CCD" w14:paraId="7601FE32" w14:textId="77777777">
        <w:tc>
          <w:tcPr>
            <w:tcW w:w="960" w:type="dxa"/>
          </w:tcPr>
          <w:p w14:paraId="19D48B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09EB39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1FF77D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31.25</w:t>
            </w:r>
          </w:p>
        </w:tc>
        <w:tc>
          <w:tcPr>
            <w:tcW w:w="960" w:type="dxa"/>
          </w:tcPr>
          <w:p w14:paraId="7498C3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60" w:type="dxa"/>
          </w:tcPr>
          <w:p w14:paraId="239A46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41.18</w:t>
            </w:r>
          </w:p>
        </w:tc>
        <w:tc>
          <w:tcPr>
            <w:tcW w:w="960" w:type="dxa"/>
          </w:tcPr>
          <w:p w14:paraId="708923E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960" w:type="dxa"/>
          </w:tcPr>
          <w:p w14:paraId="5832A2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960" w:type="dxa"/>
          </w:tcPr>
          <w:p w14:paraId="29992C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960" w:type="dxa"/>
          </w:tcPr>
          <w:p w14:paraId="743A27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(0.2, 2.15)</w:t>
            </w:r>
          </w:p>
        </w:tc>
      </w:tr>
      <w:tr w:rsidR="009C6B43" w:rsidRPr="00C65CCD" w14:paraId="5FDAFA91" w14:textId="77777777">
        <w:tc>
          <w:tcPr>
            <w:tcW w:w="960" w:type="dxa"/>
          </w:tcPr>
          <w:p w14:paraId="4581CC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1F9ECD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A3128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37.5</w:t>
            </w:r>
          </w:p>
        </w:tc>
        <w:tc>
          <w:tcPr>
            <w:tcW w:w="960" w:type="dxa"/>
          </w:tcPr>
          <w:p w14:paraId="3ADBA2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16F3A9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23.53</w:t>
            </w:r>
          </w:p>
        </w:tc>
        <w:tc>
          <w:tcPr>
            <w:tcW w:w="960" w:type="dxa"/>
          </w:tcPr>
          <w:p w14:paraId="1CC26A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960" w:type="dxa"/>
          </w:tcPr>
          <w:p w14:paraId="698569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960" w:type="dxa"/>
          </w:tcPr>
          <w:p w14:paraId="3E3E0C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</w:tc>
        <w:tc>
          <w:tcPr>
            <w:tcW w:w="960" w:type="dxa"/>
          </w:tcPr>
          <w:p w14:paraId="6D7295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(0.59, 6.48)</w:t>
            </w:r>
          </w:p>
        </w:tc>
      </w:tr>
      <w:tr w:rsidR="009C6B43" w:rsidRPr="00C65CCD" w14:paraId="5570F436" w14:textId="77777777">
        <w:tc>
          <w:tcPr>
            <w:tcW w:w="960" w:type="dxa"/>
          </w:tcPr>
          <w:p w14:paraId="6ECB7E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960" w:type="dxa"/>
          </w:tcPr>
          <w:p w14:paraId="0FC63D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4344AF4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53.12</w:t>
            </w:r>
          </w:p>
        </w:tc>
        <w:tc>
          <w:tcPr>
            <w:tcW w:w="960" w:type="dxa"/>
          </w:tcPr>
          <w:p w14:paraId="3D063D7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337101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41.18</w:t>
            </w:r>
          </w:p>
        </w:tc>
        <w:tc>
          <w:tcPr>
            <w:tcW w:w="960" w:type="dxa"/>
          </w:tcPr>
          <w:p w14:paraId="114AF5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960" w:type="dxa"/>
          </w:tcPr>
          <w:p w14:paraId="03A8FC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0.235</w:t>
            </w:r>
          </w:p>
        </w:tc>
        <w:tc>
          <w:tcPr>
            <w:tcW w:w="960" w:type="dxa"/>
          </w:tcPr>
          <w:p w14:paraId="04F9D3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  <w:tc>
          <w:tcPr>
            <w:tcW w:w="960" w:type="dxa"/>
          </w:tcPr>
          <w:p w14:paraId="7F32A8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[0.73, 3.6]</w:t>
            </w:r>
          </w:p>
        </w:tc>
      </w:tr>
      <w:tr w:rsidR="009C6B43" w:rsidRPr="00C65CCD" w14:paraId="52372076" w14:textId="77777777">
        <w:tc>
          <w:tcPr>
            <w:tcW w:w="960" w:type="dxa"/>
          </w:tcPr>
          <w:p w14:paraId="695596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38CF89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22298C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46.88</w:t>
            </w:r>
          </w:p>
        </w:tc>
        <w:tc>
          <w:tcPr>
            <w:tcW w:w="960" w:type="dxa"/>
          </w:tcPr>
          <w:p w14:paraId="2F01D2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960" w:type="dxa"/>
          </w:tcPr>
          <w:p w14:paraId="7406399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58.82</w:t>
            </w:r>
          </w:p>
        </w:tc>
        <w:tc>
          <w:tcPr>
            <w:tcW w:w="960" w:type="dxa"/>
          </w:tcPr>
          <w:p w14:paraId="2DDC78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960" w:type="dxa"/>
          </w:tcPr>
          <w:p w14:paraId="7E05B3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0.235</w:t>
            </w:r>
          </w:p>
        </w:tc>
        <w:tc>
          <w:tcPr>
            <w:tcW w:w="960" w:type="dxa"/>
          </w:tcPr>
          <w:p w14:paraId="3BD3CD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  <w:tc>
          <w:tcPr>
            <w:tcW w:w="960" w:type="dxa"/>
          </w:tcPr>
          <w:p w14:paraId="477442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[0.28, 1.38]</w:t>
            </w:r>
          </w:p>
        </w:tc>
      </w:tr>
    </w:tbl>
    <w:p w14:paraId="27E51D78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72F12E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элегантного генетического исследования, направленного на декодирование связи между Ишемической болезнью сердца и специфичными генетическими паттернами, было проведено исследование распределения генотипов и аллелей полиморфного локуса rs16944 гена IL1B. В исследуемой группе пациентов, страдающих от ишемии, генотип GA присутствует с частотой 31.25%, что не демонстрирует статистических различий (p=1.000) по сравнению с частотой 35.29% в контрольной группе, с отношением шансов 0.83. Генотип GG обнаружен у 31.25% больных, что также не представляет статистической значимости (p=0.680) по сравнению с 41.18% в контрольной группе, с отношением шансов 0.65. Генотип AA встречается с частотой 37.50% среди пациентов, что статистически не отличается (p=0.440) от его частоты в 23.53% в контрольной группе, с отношением шансов 1.95.</w:t>
      </w:r>
    </w:p>
    <w:p w14:paraId="73F59F6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F1310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При анализе аллельных частот выявлено, что аллель A присутствует с частотой 53.12% у пациентов с ишемической болезнью, что не отличается статистически (p=0.235) от его частоты в 41.18% в контрольной группе, с отношением шансов 1.62. Аллель G обнаруживается у 46.88% пациентов, что также не демонстрирует статистической значимости (p=0.235) по сравнению с его частотой в 58.82% в контрольной группе, с отношением шансов 0.62.</w:t>
      </w:r>
    </w:p>
    <w:p w14:paraId="2FF3724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EC70B8" w14:textId="2974BEC1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Эти результаты подчеркивают, что хотя имеются некоторые колебания в распределении генотипов и аллелей между группами больных с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ишемической болезнью и без неё, статистически значимые различия не наблюдаются. Это указывает на сложность генетической предрасположенности к ишемической болезни сердца и подтверждает необходимость проведения дополнительных исследований для глубокого понимания влияния генетических факторов на её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развитие..</w:t>
      </w:r>
      <w:proofErr w:type="gramEnd"/>
    </w:p>
    <w:p w14:paraId="6CAD2C1E" w14:textId="37924481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Ишемическая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04"/>
        <w:gridCol w:w="1389"/>
        <w:gridCol w:w="949"/>
        <w:gridCol w:w="1389"/>
        <w:gridCol w:w="949"/>
        <w:gridCol w:w="565"/>
        <w:gridCol w:w="665"/>
        <w:gridCol w:w="565"/>
        <w:gridCol w:w="781"/>
      </w:tblGrid>
      <w:tr w:rsidR="009C6B43" w:rsidRPr="00C65CCD" w14:paraId="6E1AAABF" w14:textId="77777777">
        <w:tc>
          <w:tcPr>
            <w:tcW w:w="960" w:type="dxa"/>
          </w:tcPr>
          <w:p w14:paraId="4A825C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6277A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Ишемическая болезнь</w:t>
            </w:r>
          </w:p>
        </w:tc>
        <w:tc>
          <w:tcPr>
            <w:tcW w:w="960" w:type="dxa"/>
          </w:tcPr>
          <w:p w14:paraId="339D0C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B0070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Ишемическая болезнь</w:t>
            </w:r>
          </w:p>
        </w:tc>
        <w:tc>
          <w:tcPr>
            <w:tcW w:w="960" w:type="dxa"/>
          </w:tcPr>
          <w:p w14:paraId="4AEBDD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5A6A5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51AAEE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1BB560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850C8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E18E970" w14:textId="77777777">
        <w:tc>
          <w:tcPr>
            <w:tcW w:w="960" w:type="dxa"/>
          </w:tcPr>
          <w:p w14:paraId="10155E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1EE634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006FA3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18.75</w:t>
            </w:r>
          </w:p>
        </w:tc>
        <w:tc>
          <w:tcPr>
            <w:tcW w:w="960" w:type="dxa"/>
          </w:tcPr>
          <w:p w14:paraId="55D63E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171AC2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25.49</w:t>
            </w:r>
          </w:p>
        </w:tc>
        <w:tc>
          <w:tcPr>
            <w:tcW w:w="960" w:type="dxa"/>
          </w:tcPr>
          <w:p w14:paraId="78B3AB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960" w:type="dxa"/>
          </w:tcPr>
          <w:p w14:paraId="1FDA49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144480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960" w:type="dxa"/>
          </w:tcPr>
          <w:p w14:paraId="22F1B7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(0.16, 2.73)</w:t>
            </w:r>
          </w:p>
        </w:tc>
      </w:tr>
      <w:tr w:rsidR="009C6B43" w:rsidRPr="00C65CCD" w14:paraId="7FFE6FAF" w14:textId="77777777">
        <w:tc>
          <w:tcPr>
            <w:tcW w:w="960" w:type="dxa"/>
          </w:tcPr>
          <w:p w14:paraId="0CC03BE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45C74B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09B243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16E089D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3F139E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35.29</w:t>
            </w:r>
          </w:p>
        </w:tc>
        <w:tc>
          <w:tcPr>
            <w:tcW w:w="960" w:type="dxa"/>
          </w:tcPr>
          <w:p w14:paraId="6EBCCE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0.58</w:t>
            </w:r>
          </w:p>
        </w:tc>
        <w:tc>
          <w:tcPr>
            <w:tcW w:w="960" w:type="dxa"/>
          </w:tcPr>
          <w:p w14:paraId="5C4A5C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960" w:type="dxa"/>
          </w:tcPr>
          <w:p w14:paraId="2BCB01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1.83</w:t>
            </w:r>
          </w:p>
        </w:tc>
        <w:tc>
          <w:tcPr>
            <w:tcW w:w="960" w:type="dxa"/>
          </w:tcPr>
          <w:p w14:paraId="260745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(0.59, 5.7)</w:t>
            </w:r>
          </w:p>
        </w:tc>
      </w:tr>
      <w:tr w:rsidR="009C6B43" w:rsidRPr="00C65CCD" w14:paraId="5F9E7494" w14:textId="77777777">
        <w:tc>
          <w:tcPr>
            <w:tcW w:w="960" w:type="dxa"/>
          </w:tcPr>
          <w:p w14:paraId="5F0F82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711471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385028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31.25</w:t>
            </w:r>
          </w:p>
        </w:tc>
        <w:tc>
          <w:tcPr>
            <w:tcW w:w="960" w:type="dxa"/>
          </w:tcPr>
          <w:p w14:paraId="763D28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233E7B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39.22</w:t>
            </w:r>
          </w:p>
        </w:tc>
        <w:tc>
          <w:tcPr>
            <w:tcW w:w="960" w:type="dxa"/>
          </w:tcPr>
          <w:p w14:paraId="2F04F8C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960" w:type="dxa"/>
          </w:tcPr>
          <w:p w14:paraId="6CC982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960" w:type="dxa"/>
          </w:tcPr>
          <w:p w14:paraId="09B274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960" w:type="dxa"/>
          </w:tcPr>
          <w:p w14:paraId="1E312D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(0.21, 2.32)</w:t>
            </w:r>
          </w:p>
        </w:tc>
      </w:tr>
      <w:tr w:rsidR="009C6B43" w:rsidRPr="00C65CCD" w14:paraId="5853F675" w14:textId="77777777">
        <w:tc>
          <w:tcPr>
            <w:tcW w:w="960" w:type="dxa"/>
          </w:tcPr>
          <w:p w14:paraId="5CEB47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49167B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7E8870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56.25</w:t>
            </w:r>
          </w:p>
        </w:tc>
        <w:tc>
          <w:tcPr>
            <w:tcW w:w="960" w:type="dxa"/>
          </w:tcPr>
          <w:p w14:paraId="534A78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960" w:type="dxa"/>
          </w:tcPr>
          <w:p w14:paraId="6AF3DD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56.86</w:t>
            </w:r>
          </w:p>
        </w:tc>
        <w:tc>
          <w:tcPr>
            <w:tcW w:w="960" w:type="dxa"/>
          </w:tcPr>
          <w:p w14:paraId="287355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B9373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960" w:type="dxa"/>
          </w:tcPr>
          <w:p w14:paraId="12BDE9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60" w:type="dxa"/>
          </w:tcPr>
          <w:p w14:paraId="1AB622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[0.44, 2.18]</w:t>
            </w:r>
          </w:p>
        </w:tc>
      </w:tr>
      <w:tr w:rsidR="009C6B43" w:rsidRPr="00C65CCD" w14:paraId="6053B114" w14:textId="77777777">
        <w:tc>
          <w:tcPr>
            <w:tcW w:w="960" w:type="dxa"/>
          </w:tcPr>
          <w:p w14:paraId="2822C3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58A6FC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193A41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43.75</w:t>
            </w:r>
          </w:p>
        </w:tc>
        <w:tc>
          <w:tcPr>
            <w:tcW w:w="960" w:type="dxa"/>
          </w:tcPr>
          <w:p w14:paraId="6AFBA5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52F6B6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43.14</w:t>
            </w:r>
          </w:p>
        </w:tc>
        <w:tc>
          <w:tcPr>
            <w:tcW w:w="960" w:type="dxa"/>
          </w:tcPr>
          <w:p w14:paraId="5DC694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64EB6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960" w:type="dxa"/>
          </w:tcPr>
          <w:p w14:paraId="34BF319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960" w:type="dxa"/>
          </w:tcPr>
          <w:p w14:paraId="25DE684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[0.46, 2.29]</w:t>
            </w:r>
          </w:p>
        </w:tc>
      </w:tr>
    </w:tbl>
    <w:p w14:paraId="05BD3013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45BE96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глубокого генетического анализа, направленного на исследование связи между Ишемической болезнью и вариабельностью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полиморфного локуса rs1799750 гена MMP1, было проведено исследование частоты генотипов и аллелей. В группе пациентов, страдающих от Ишемической болезни, генотип GG был обнаружен с частотой 18.75%, что не демонстрирует статистически значимых различий (p=0.830) по сравнению с его частотой в 25.49% в контрольной группе, с отношением шансов 0.67.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с частотой 50.00% среди больных, что также не отличается статистически (p=0.450) от частоты 35.29% в контрольной группе, с отношением шансов 1.83.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обнаруживается с частотой 31.25% среди больных, что статистически не различается (p=0.780) от его частоты в 39.22% в контрольной группе, с отношением шансов 0.7.</w:t>
      </w:r>
    </w:p>
    <w:p w14:paraId="351608A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55FE2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показал, что аллель d присутствует с частотой 56.25% у пациентов с Ишемической болезнью, что не имеет статистических различий (p=0.951) по сравнению с частотой 56.86% в контрольной группе, с отношением шансов 0.98. Аллель G обнаруживается с частотой 43.75% среди больных, что также не демонстрирует статистической значимости (p=0.951) по сравнению с его частотой в 43.14% в контрольной группе, с отношением шансов 1.03.</w:t>
      </w:r>
    </w:p>
    <w:p w14:paraId="6302F23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8ABD19" w14:textId="0312BA44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этих результатов указывает на отсутствие значительных генетических ассоциаций между исследуемыми генотипами и аллелями с Ишемической болезнью. Это может подразумевать, что генетическая вариабельность в рассматриваемом локусе rs1799750 гена MMP1 не играет ключевой роли в развитии данного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34852BD1" w14:textId="17531E15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Ишемическая болезнь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04"/>
        <w:gridCol w:w="1389"/>
        <w:gridCol w:w="949"/>
        <w:gridCol w:w="1389"/>
        <w:gridCol w:w="949"/>
        <w:gridCol w:w="565"/>
        <w:gridCol w:w="665"/>
        <w:gridCol w:w="565"/>
        <w:gridCol w:w="781"/>
      </w:tblGrid>
      <w:tr w:rsidR="009C6B43" w:rsidRPr="00C65CCD" w14:paraId="65631E19" w14:textId="77777777">
        <w:tc>
          <w:tcPr>
            <w:tcW w:w="960" w:type="dxa"/>
          </w:tcPr>
          <w:p w14:paraId="73EED2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ллель</w:t>
            </w:r>
            <w:proofErr w:type="spellEnd"/>
          </w:p>
        </w:tc>
        <w:tc>
          <w:tcPr>
            <w:tcW w:w="960" w:type="dxa"/>
          </w:tcPr>
          <w:p w14:paraId="2C1085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Наличие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Ишемическая болезнь</w:t>
            </w:r>
          </w:p>
        </w:tc>
        <w:tc>
          <w:tcPr>
            <w:tcW w:w="960" w:type="dxa"/>
          </w:tcPr>
          <w:p w14:paraId="10DB79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ент</w:t>
            </w:r>
          </w:p>
        </w:tc>
        <w:tc>
          <w:tcPr>
            <w:tcW w:w="960" w:type="dxa"/>
          </w:tcPr>
          <w:p w14:paraId="4ED2A6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ие Ишемическая болезнь</w:t>
            </w:r>
          </w:p>
        </w:tc>
        <w:tc>
          <w:tcPr>
            <w:tcW w:w="960" w:type="dxa"/>
          </w:tcPr>
          <w:p w14:paraId="024106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ент</w:t>
            </w:r>
          </w:p>
        </w:tc>
        <w:tc>
          <w:tcPr>
            <w:tcW w:w="960" w:type="dxa"/>
          </w:tcPr>
          <w:p w14:paraId="13B16B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Х2</w:t>
            </w:r>
          </w:p>
        </w:tc>
        <w:tc>
          <w:tcPr>
            <w:tcW w:w="960" w:type="dxa"/>
          </w:tcPr>
          <w:p w14:paraId="1867D4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6244284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</w:t>
            </w:r>
          </w:p>
        </w:tc>
        <w:tc>
          <w:tcPr>
            <w:tcW w:w="960" w:type="dxa"/>
          </w:tcPr>
          <w:p w14:paraId="6BCAFD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CI95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%</w:t>
            </w:r>
          </w:p>
        </w:tc>
      </w:tr>
      <w:tr w:rsidR="009C6B43" w:rsidRPr="00C65CCD" w14:paraId="74B767CF" w14:textId="77777777">
        <w:tc>
          <w:tcPr>
            <w:tcW w:w="960" w:type="dxa"/>
          </w:tcPr>
          <w:p w14:paraId="2686A3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CC</w:t>
            </w:r>
          </w:p>
        </w:tc>
        <w:tc>
          <w:tcPr>
            <w:tcW w:w="960" w:type="dxa"/>
          </w:tcPr>
          <w:p w14:paraId="164635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1E89F2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2D2439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61D0CA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19.61</w:t>
            </w:r>
          </w:p>
        </w:tc>
        <w:tc>
          <w:tcPr>
            <w:tcW w:w="960" w:type="dxa"/>
          </w:tcPr>
          <w:p w14:paraId="22055B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429279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960" w:type="dxa"/>
          </w:tcPr>
          <w:p w14:paraId="0843C0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960" w:type="dxa"/>
          </w:tcPr>
          <w:p w14:paraId="2A4D5B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(0.36, 5.16)</w:t>
            </w:r>
          </w:p>
        </w:tc>
      </w:tr>
      <w:tr w:rsidR="009C6B43" w:rsidRPr="00C65CCD" w14:paraId="02EC5500" w14:textId="77777777">
        <w:tc>
          <w:tcPr>
            <w:tcW w:w="960" w:type="dxa"/>
          </w:tcPr>
          <w:p w14:paraId="3B166C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665337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18A0A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37.5</w:t>
            </w:r>
          </w:p>
        </w:tc>
        <w:tc>
          <w:tcPr>
            <w:tcW w:w="960" w:type="dxa"/>
          </w:tcPr>
          <w:p w14:paraId="47B1A5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0521C3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29.41</w:t>
            </w:r>
          </w:p>
        </w:tc>
        <w:tc>
          <w:tcPr>
            <w:tcW w:w="960" w:type="dxa"/>
          </w:tcPr>
          <w:p w14:paraId="7B576E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960" w:type="dxa"/>
          </w:tcPr>
          <w:p w14:paraId="64336D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960" w:type="dxa"/>
          </w:tcPr>
          <w:p w14:paraId="23FC28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1.44</w:t>
            </w:r>
          </w:p>
        </w:tc>
        <w:tc>
          <w:tcPr>
            <w:tcW w:w="960" w:type="dxa"/>
          </w:tcPr>
          <w:p w14:paraId="1BB828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(0.44, 4.68)</w:t>
            </w:r>
          </w:p>
        </w:tc>
      </w:tr>
      <w:tr w:rsidR="009C6B43" w:rsidRPr="00C65CCD" w14:paraId="489DA8D0" w14:textId="77777777">
        <w:tc>
          <w:tcPr>
            <w:tcW w:w="960" w:type="dxa"/>
          </w:tcPr>
          <w:p w14:paraId="3F8594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02953E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32870B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37.5</w:t>
            </w:r>
          </w:p>
        </w:tc>
        <w:tc>
          <w:tcPr>
            <w:tcW w:w="960" w:type="dxa"/>
          </w:tcPr>
          <w:p w14:paraId="01E3F9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21EE29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50.98</w:t>
            </w:r>
          </w:p>
        </w:tc>
        <w:tc>
          <w:tcPr>
            <w:tcW w:w="960" w:type="dxa"/>
          </w:tcPr>
          <w:p w14:paraId="48BFDF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960" w:type="dxa"/>
          </w:tcPr>
          <w:p w14:paraId="03F8C1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960" w:type="dxa"/>
          </w:tcPr>
          <w:p w14:paraId="7920DD7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0.58</w:t>
            </w:r>
          </w:p>
        </w:tc>
        <w:tc>
          <w:tcPr>
            <w:tcW w:w="960" w:type="dxa"/>
          </w:tcPr>
          <w:p w14:paraId="7CDD15E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(0.18, 1.83)</w:t>
            </w:r>
          </w:p>
        </w:tc>
      </w:tr>
      <w:tr w:rsidR="009C6B43" w:rsidRPr="00C65CCD" w14:paraId="7BAEA9C4" w14:textId="77777777">
        <w:tc>
          <w:tcPr>
            <w:tcW w:w="960" w:type="dxa"/>
          </w:tcPr>
          <w:p w14:paraId="63621D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46101E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736BA2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43.75</w:t>
            </w:r>
          </w:p>
        </w:tc>
        <w:tc>
          <w:tcPr>
            <w:tcW w:w="960" w:type="dxa"/>
          </w:tcPr>
          <w:p w14:paraId="034002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60" w:type="dxa"/>
          </w:tcPr>
          <w:p w14:paraId="4999B9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34.31</w:t>
            </w:r>
          </w:p>
        </w:tc>
        <w:tc>
          <w:tcPr>
            <w:tcW w:w="960" w:type="dxa"/>
          </w:tcPr>
          <w:p w14:paraId="297DAF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960" w:type="dxa"/>
          </w:tcPr>
          <w:p w14:paraId="55B293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0.334</w:t>
            </w:r>
          </w:p>
        </w:tc>
        <w:tc>
          <w:tcPr>
            <w:tcW w:w="960" w:type="dxa"/>
          </w:tcPr>
          <w:p w14:paraId="3EC3B6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1.49</w:t>
            </w:r>
          </w:p>
        </w:tc>
        <w:tc>
          <w:tcPr>
            <w:tcW w:w="960" w:type="dxa"/>
          </w:tcPr>
          <w:p w14:paraId="752DDE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[0.66, 3.35]</w:t>
            </w:r>
          </w:p>
        </w:tc>
      </w:tr>
      <w:tr w:rsidR="009C6B43" w:rsidRPr="00C65CCD" w14:paraId="5E8C916C" w14:textId="77777777">
        <w:tc>
          <w:tcPr>
            <w:tcW w:w="960" w:type="dxa"/>
          </w:tcPr>
          <w:p w14:paraId="76B3BD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6868E8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1BA0E1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56.25</w:t>
            </w:r>
          </w:p>
        </w:tc>
        <w:tc>
          <w:tcPr>
            <w:tcW w:w="960" w:type="dxa"/>
          </w:tcPr>
          <w:p w14:paraId="05EBE7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960" w:type="dxa"/>
          </w:tcPr>
          <w:p w14:paraId="461DC7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65.69</w:t>
            </w:r>
          </w:p>
        </w:tc>
        <w:tc>
          <w:tcPr>
            <w:tcW w:w="960" w:type="dxa"/>
          </w:tcPr>
          <w:p w14:paraId="7F7CB4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960" w:type="dxa"/>
          </w:tcPr>
          <w:p w14:paraId="6E1341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0.334</w:t>
            </w:r>
          </w:p>
        </w:tc>
        <w:tc>
          <w:tcPr>
            <w:tcW w:w="960" w:type="dxa"/>
          </w:tcPr>
          <w:p w14:paraId="73C632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960" w:type="dxa"/>
          </w:tcPr>
          <w:p w14:paraId="15905E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[0.3, 1.51]</w:t>
            </w:r>
          </w:p>
        </w:tc>
      </w:tr>
    </w:tbl>
    <w:p w14:paraId="51B3CB21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12D549C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контексте исследования генетических факторов, связанных с развитием Ишемической болезни, было проведено исследование полиморфного локуса rs1800795 гена IL6 в группе пациентов с данным заболеванием и в контрольной группе без признаков болезни. Генотип CC встречается с частотой 25.00% среди больных, что не демонстрирует статистически значимых различий (p=0.910) по сравнению с его частотой в 19.61% в контрольной группе, с отношением шансов 1.37. Генотип CG обнаруживается с частотой 37.50% среди больных, что также не отличается статистически (p=0.760) от частоты 29.41% в контрольной группе, с отношением шансов 1.44. Генотип GG встречается с частотой 37.50% среди больных, что статистически не различается (p=0.510) от частоты 50.98% в контрольной группе, с отношением шансов 0.58.</w:t>
      </w:r>
    </w:p>
    <w:p w14:paraId="1B7CC1D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245D4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показал, что аллель C присутствует с частотой 43.75% у пациентов с Ишемической болезнью, что не имеет статистических различий (p=0.334) по сравнению с частотой 34.31% в контрольной группе, с отношением шансов 1.49. Аллель G обнаруживается с частотой 56.25% среди больных, что также не демонстрирует статистически значимых различий (p=0.334) по сравнению с его частотой в 65.69% в контрольной группе, с отношением шансов 0.67.</w:t>
      </w:r>
    </w:p>
    <w:p w14:paraId="3A1BF57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5BAB19" w14:textId="5DA3B8CE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этих результатов подчеркивает отсутствие явных генетических ассоциаций между рассматриваемыми генотипами и аллелями с Ишемической болезнью. Это может указывать на то, что генетическая вариабельность в данном локусе rs1800795 гена IL6, возможно, не играет ключевой роли в развитии этого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7CBFBFB6" w14:textId="5A853F91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ЦВЗ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7EBA332C" w14:textId="77777777">
        <w:tc>
          <w:tcPr>
            <w:tcW w:w="960" w:type="dxa"/>
          </w:tcPr>
          <w:p w14:paraId="632A9C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74D435F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ЦВЗ</w:t>
            </w:r>
          </w:p>
        </w:tc>
        <w:tc>
          <w:tcPr>
            <w:tcW w:w="960" w:type="dxa"/>
          </w:tcPr>
          <w:p w14:paraId="0C2688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D3DBCA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ЦВЗ</w:t>
            </w:r>
          </w:p>
        </w:tc>
        <w:tc>
          <w:tcPr>
            <w:tcW w:w="960" w:type="dxa"/>
          </w:tcPr>
          <w:p w14:paraId="047C18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7D450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172F7D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140119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94A34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AC7B4A3" w14:textId="77777777">
        <w:tc>
          <w:tcPr>
            <w:tcW w:w="960" w:type="dxa"/>
          </w:tcPr>
          <w:p w14:paraId="484A28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5FF716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252586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41.94</w:t>
            </w:r>
          </w:p>
        </w:tc>
        <w:tc>
          <w:tcPr>
            <w:tcW w:w="960" w:type="dxa"/>
          </w:tcPr>
          <w:p w14:paraId="2B9F40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1769E0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44.44</w:t>
            </w:r>
          </w:p>
        </w:tc>
        <w:tc>
          <w:tcPr>
            <w:tcW w:w="960" w:type="dxa"/>
          </w:tcPr>
          <w:p w14:paraId="53D7B4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525E6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6A0D48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960" w:type="dxa"/>
          </w:tcPr>
          <w:p w14:paraId="1A917F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(0.34, 2.37)</w:t>
            </w:r>
          </w:p>
        </w:tc>
      </w:tr>
      <w:tr w:rsidR="009C6B43" w:rsidRPr="00C65CCD" w14:paraId="08545C02" w14:textId="77777777">
        <w:tc>
          <w:tcPr>
            <w:tcW w:w="960" w:type="dxa"/>
          </w:tcPr>
          <w:p w14:paraId="3A69B7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960" w:type="dxa"/>
          </w:tcPr>
          <w:p w14:paraId="04A894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525C9D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45.16</w:t>
            </w:r>
          </w:p>
        </w:tc>
        <w:tc>
          <w:tcPr>
            <w:tcW w:w="960" w:type="dxa"/>
          </w:tcPr>
          <w:p w14:paraId="460193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4594B84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41.67</w:t>
            </w:r>
          </w:p>
        </w:tc>
        <w:tc>
          <w:tcPr>
            <w:tcW w:w="960" w:type="dxa"/>
          </w:tcPr>
          <w:p w14:paraId="756E32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F9C75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960" w:type="dxa"/>
          </w:tcPr>
          <w:p w14:paraId="505FA2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1.15</w:t>
            </w:r>
          </w:p>
        </w:tc>
        <w:tc>
          <w:tcPr>
            <w:tcW w:w="960" w:type="dxa"/>
          </w:tcPr>
          <w:p w14:paraId="7FD779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(0.44, 3.03)</w:t>
            </w:r>
          </w:p>
        </w:tc>
      </w:tr>
      <w:tr w:rsidR="009C6B43" w:rsidRPr="00C65CCD" w14:paraId="3A2FB946" w14:textId="77777777">
        <w:tc>
          <w:tcPr>
            <w:tcW w:w="960" w:type="dxa"/>
          </w:tcPr>
          <w:p w14:paraId="275A69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52941C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1727D5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12.9</w:t>
            </w:r>
          </w:p>
        </w:tc>
        <w:tc>
          <w:tcPr>
            <w:tcW w:w="960" w:type="dxa"/>
          </w:tcPr>
          <w:p w14:paraId="6E3351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41D2F6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13.89</w:t>
            </w:r>
          </w:p>
        </w:tc>
        <w:tc>
          <w:tcPr>
            <w:tcW w:w="960" w:type="dxa"/>
          </w:tcPr>
          <w:p w14:paraId="554B6E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9D733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5FF08C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0.92</w:t>
            </w:r>
          </w:p>
        </w:tc>
        <w:tc>
          <w:tcPr>
            <w:tcW w:w="960" w:type="dxa"/>
          </w:tcPr>
          <w:p w14:paraId="2A3E7C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(0.22, 3.78)</w:t>
            </w:r>
          </w:p>
        </w:tc>
      </w:tr>
      <w:tr w:rsidR="009C6B43" w:rsidRPr="00C65CCD" w14:paraId="0FD9EB3D" w14:textId="77777777">
        <w:tc>
          <w:tcPr>
            <w:tcW w:w="960" w:type="dxa"/>
          </w:tcPr>
          <w:p w14:paraId="53E378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58A086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60" w:type="dxa"/>
          </w:tcPr>
          <w:p w14:paraId="214A7E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64.52</w:t>
            </w:r>
          </w:p>
        </w:tc>
        <w:tc>
          <w:tcPr>
            <w:tcW w:w="960" w:type="dxa"/>
          </w:tcPr>
          <w:p w14:paraId="41DEBC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18EFB1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65.28</w:t>
            </w:r>
          </w:p>
        </w:tc>
        <w:tc>
          <w:tcPr>
            <w:tcW w:w="960" w:type="dxa"/>
          </w:tcPr>
          <w:p w14:paraId="3E77CC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14DE62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0.927</w:t>
            </w:r>
          </w:p>
        </w:tc>
        <w:tc>
          <w:tcPr>
            <w:tcW w:w="960" w:type="dxa"/>
          </w:tcPr>
          <w:p w14:paraId="328806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960" w:type="dxa"/>
          </w:tcPr>
          <w:p w14:paraId="2780B6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[0.48, 1.98]</w:t>
            </w:r>
          </w:p>
        </w:tc>
      </w:tr>
      <w:tr w:rsidR="009C6B43" w:rsidRPr="00C65CCD" w14:paraId="6B60BCDF" w14:textId="77777777">
        <w:tc>
          <w:tcPr>
            <w:tcW w:w="960" w:type="dxa"/>
          </w:tcPr>
          <w:p w14:paraId="362245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5BD2E3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44611A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35.48</w:t>
            </w:r>
          </w:p>
        </w:tc>
        <w:tc>
          <w:tcPr>
            <w:tcW w:w="960" w:type="dxa"/>
          </w:tcPr>
          <w:p w14:paraId="5C32FD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2B25E9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34.72</w:t>
            </w:r>
          </w:p>
        </w:tc>
        <w:tc>
          <w:tcPr>
            <w:tcW w:w="960" w:type="dxa"/>
          </w:tcPr>
          <w:p w14:paraId="687040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960" w:type="dxa"/>
          </w:tcPr>
          <w:p w14:paraId="355F2C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0.92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60" w:type="dxa"/>
          </w:tcPr>
          <w:p w14:paraId="1F4A61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1.0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960" w:type="dxa"/>
          </w:tcPr>
          <w:p w14:paraId="038A4AB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[0.51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, 2.1]</w:t>
            </w:r>
          </w:p>
        </w:tc>
      </w:tr>
    </w:tbl>
    <w:p w14:paraId="793A9CE9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106805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ходе данного исследования, проведенного среди пациентов с признаками Цереброваскулярной Заболеваемости (ЦВЗ) и контрольной группы лиц без указанных признаков, была проанализирована генетическая вариабельность в полиморфном локусе rs4880 гена SOD2.</w:t>
      </w:r>
    </w:p>
    <w:p w14:paraId="1176B79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6DECD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Среди больных с признаком ЦВЗ, генотип TT встречается с частотой 41.94%, что статистически не различается (p=1.000) от его частоты в 44.44% в контрольной группе, с отношением шансов 0.9. Генотип TC обнаруживается с частотой 45.16% среди больных, что также не демонстрирует статистически значимых различий (p=0.970) по сравнению с его частотой в 41.67% в контрольной группе, с отношением шансов 1.15. Генотип CC встречается с частотой 12.90% среди больных, что не отличается статистически (p=1.000) от его частоты в 13.89% в контрольной группе, с отношением шансов 0.92.</w:t>
      </w:r>
    </w:p>
    <w:p w14:paraId="1E244E9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E8108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показал, что аллель T присутствует с частотой 64.52% у пациентов с признаками ЦВЗ, что не имеет статистических различий (p=0.927) по сравнению с частотой 65.28% в контрольной группе, с отношением шансов 0.97. Аллель C обнаруживается с частотой 35.48% среди больных, что также не демонстрирует статистически значимых различий (p=0.927) по сравнению с его частотой в 34.72% в контрольной группе, с отношением шансов 1.03.</w:t>
      </w:r>
    </w:p>
    <w:p w14:paraId="6ECF202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2BB060" w14:textId="1B113DA1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результатов указывает на отсутствие явных генетических ассоциаций между рассматриваемыми генотипами и аллелями с развитием Цереброваскулярной Заболеваемости. Генетическая вариабельность в рассматриваемом локусе rs4880 гена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SOD2, вероятно, не является ключевым фактором в патогенезе данного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заболевания..</w:t>
      </w:r>
      <w:proofErr w:type="gramEnd"/>
    </w:p>
    <w:p w14:paraId="3B1A2320" w14:textId="0C1D30E1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ЦВЗ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01DC831C" w14:textId="77777777">
        <w:tc>
          <w:tcPr>
            <w:tcW w:w="960" w:type="dxa"/>
          </w:tcPr>
          <w:p w14:paraId="74C24A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CB8D1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ЦВЗ</w:t>
            </w:r>
          </w:p>
        </w:tc>
        <w:tc>
          <w:tcPr>
            <w:tcW w:w="960" w:type="dxa"/>
          </w:tcPr>
          <w:p w14:paraId="394BF9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2A7A1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ЦВЗ</w:t>
            </w:r>
          </w:p>
        </w:tc>
        <w:tc>
          <w:tcPr>
            <w:tcW w:w="960" w:type="dxa"/>
          </w:tcPr>
          <w:p w14:paraId="63F4B4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DB552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02CB2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DCDA8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55BE55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0C8481C" w14:textId="77777777">
        <w:tc>
          <w:tcPr>
            <w:tcW w:w="960" w:type="dxa"/>
          </w:tcPr>
          <w:p w14:paraId="039E8B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746843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5EFB08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19.35</w:t>
            </w:r>
          </w:p>
        </w:tc>
        <w:tc>
          <w:tcPr>
            <w:tcW w:w="960" w:type="dxa"/>
          </w:tcPr>
          <w:p w14:paraId="5F6F10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42D39F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5.56</w:t>
            </w:r>
          </w:p>
        </w:tc>
        <w:tc>
          <w:tcPr>
            <w:tcW w:w="960" w:type="dxa"/>
          </w:tcPr>
          <w:p w14:paraId="4B90F7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960" w:type="dxa"/>
          </w:tcPr>
          <w:p w14:paraId="1364514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960" w:type="dxa"/>
          </w:tcPr>
          <w:p w14:paraId="0A8FBA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4.08</w:t>
            </w:r>
          </w:p>
        </w:tc>
        <w:tc>
          <w:tcPr>
            <w:tcW w:w="960" w:type="dxa"/>
          </w:tcPr>
          <w:p w14:paraId="470332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(0.76, 21.93)</w:t>
            </w:r>
          </w:p>
        </w:tc>
      </w:tr>
      <w:tr w:rsidR="009C6B43" w:rsidRPr="00C65CCD" w14:paraId="248C72F6" w14:textId="77777777">
        <w:tc>
          <w:tcPr>
            <w:tcW w:w="960" w:type="dxa"/>
          </w:tcPr>
          <w:p w14:paraId="7E8354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0F4BD0C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6A94B4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80.65</w:t>
            </w:r>
          </w:p>
        </w:tc>
        <w:tc>
          <w:tcPr>
            <w:tcW w:w="960" w:type="dxa"/>
          </w:tcPr>
          <w:p w14:paraId="65EF1F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2191AA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88.89</w:t>
            </w:r>
          </w:p>
        </w:tc>
        <w:tc>
          <w:tcPr>
            <w:tcW w:w="960" w:type="dxa"/>
          </w:tcPr>
          <w:p w14:paraId="6C52CA7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3F2E66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960" w:type="dxa"/>
          </w:tcPr>
          <w:p w14:paraId="722A1D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0.52</w:t>
            </w:r>
          </w:p>
        </w:tc>
        <w:tc>
          <w:tcPr>
            <w:tcW w:w="960" w:type="dxa"/>
          </w:tcPr>
          <w:p w14:paraId="54B450C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(0.13, 2.04)</w:t>
            </w:r>
          </w:p>
        </w:tc>
      </w:tr>
      <w:tr w:rsidR="009C6B43" w:rsidRPr="00C65CCD" w14:paraId="212011C5" w14:textId="77777777">
        <w:tc>
          <w:tcPr>
            <w:tcW w:w="960" w:type="dxa"/>
          </w:tcPr>
          <w:p w14:paraId="3B22FA7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47EFA2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4F44E7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15F50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60ABCC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5.56</w:t>
            </w:r>
          </w:p>
        </w:tc>
        <w:tc>
          <w:tcPr>
            <w:tcW w:w="960" w:type="dxa"/>
          </w:tcPr>
          <w:p w14:paraId="39C580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0.38</w:t>
            </w:r>
          </w:p>
        </w:tc>
        <w:tc>
          <w:tcPr>
            <w:tcW w:w="960" w:type="dxa"/>
          </w:tcPr>
          <w:p w14:paraId="68DD46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960" w:type="dxa"/>
          </w:tcPr>
          <w:p w14:paraId="0BE908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5F849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7E88142C" w14:textId="77777777">
        <w:tc>
          <w:tcPr>
            <w:tcW w:w="960" w:type="dxa"/>
          </w:tcPr>
          <w:p w14:paraId="665678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1E55C5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5B9921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9.68</w:t>
            </w:r>
          </w:p>
        </w:tc>
        <w:tc>
          <w:tcPr>
            <w:tcW w:w="960" w:type="dxa"/>
          </w:tcPr>
          <w:p w14:paraId="1CAF93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16BA28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8.33</w:t>
            </w:r>
          </w:p>
        </w:tc>
        <w:tc>
          <w:tcPr>
            <w:tcW w:w="960" w:type="dxa"/>
          </w:tcPr>
          <w:p w14:paraId="7EA089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960" w:type="dxa"/>
          </w:tcPr>
          <w:p w14:paraId="6FBED5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0.786</w:t>
            </w:r>
          </w:p>
        </w:tc>
        <w:tc>
          <w:tcPr>
            <w:tcW w:w="960" w:type="dxa"/>
          </w:tcPr>
          <w:p w14:paraId="07046F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960" w:type="dxa"/>
          </w:tcPr>
          <w:p w14:paraId="503AE5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[0.36, 3.86]</w:t>
            </w:r>
          </w:p>
        </w:tc>
      </w:tr>
      <w:tr w:rsidR="009C6B43" w:rsidRPr="00C65CCD" w14:paraId="10E04331" w14:textId="77777777">
        <w:tc>
          <w:tcPr>
            <w:tcW w:w="960" w:type="dxa"/>
          </w:tcPr>
          <w:p w14:paraId="457ACF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369C5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5BD1C5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90.32</w:t>
            </w:r>
          </w:p>
        </w:tc>
        <w:tc>
          <w:tcPr>
            <w:tcW w:w="960" w:type="dxa"/>
          </w:tcPr>
          <w:p w14:paraId="1990EF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960" w:type="dxa"/>
          </w:tcPr>
          <w:p w14:paraId="68334F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91.67</w:t>
            </w:r>
          </w:p>
        </w:tc>
        <w:tc>
          <w:tcPr>
            <w:tcW w:w="960" w:type="dxa"/>
          </w:tcPr>
          <w:p w14:paraId="138C6B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960" w:type="dxa"/>
          </w:tcPr>
          <w:p w14:paraId="0CF530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0.786</w:t>
            </w:r>
          </w:p>
        </w:tc>
        <w:tc>
          <w:tcPr>
            <w:tcW w:w="960" w:type="dxa"/>
          </w:tcPr>
          <w:p w14:paraId="356444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960" w:type="dxa"/>
          </w:tcPr>
          <w:p w14:paraId="62B33A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[0.26, 2.78]</w:t>
            </w:r>
          </w:p>
        </w:tc>
      </w:tr>
    </w:tbl>
    <w:p w14:paraId="067E77EF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08B0C16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данного исследования, проведенного среди пациентов, имеющих признаки Цереброваскулярной Заболеваемости (ЦВЗ) и контрольной группы лиц, не имеющих указанных признаков, был произведен анализ генетической вариабельности в полиморфном локусе rs361525 гена TNFA.</w:t>
      </w:r>
    </w:p>
    <w:p w14:paraId="7FF7FC2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917AC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Среди пациентов с признаками ЦВЗ, генотип GA был выявлен с частотой 19.35%, что статистически не различается (p=0.170) от его частоты в 5.56% в контрольной группе. Отношение шансов для данного генотипа составило 4.08. Генотип GG встречается среди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больных ЦВЗ с частотой 80.65%, что также не имеет статистически значимых различий (p=0.550) по сравнению с его частотой в 88.89% в контрольной группе, с отношением шансов 0.52. Генотип AA не был обнаружен среди пациентов с признаками ЦВЗ, в то время как в контрольной группе частота этого генотипа составила 5.56%, что также не имеет статистических различий (p=0.540).</w:t>
      </w:r>
    </w:p>
    <w:p w14:paraId="531FDBA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3AEB8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показал, что аллель A встречается с частотой 9.68% среди больных ЦВЗ, что не демонстрирует статистически значимых различий (p=0.786) по сравнению с частотой 8.33% в контрольной группе, с отношением шансов 1.18. Аллель G присутствует с частотой 90.32% среди больных, что также не различается статистически (p=0.786) от его частоты в 91.67% в контрольной группе, с отношением шансов 0.85.</w:t>
      </w:r>
    </w:p>
    <w:p w14:paraId="5769E9D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182996" w14:textId="78EF78B7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Интерпретация данных позволяет заключить, что рассматриваемый полиморфизм rs361525 гена TNFA не имеет существенного влияния на развитие ЦВЗ, поскольку частоты генотипов и аллелей не различаются между больными и контрольной группой.</w:t>
      </w:r>
    </w:p>
    <w:p w14:paraId="57003D60" w14:textId="3D73C70F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ЦВЗ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4114CDDB" w14:textId="77777777">
        <w:tc>
          <w:tcPr>
            <w:tcW w:w="960" w:type="dxa"/>
          </w:tcPr>
          <w:p w14:paraId="3F3F7C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19AA7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ЦВЗ</w:t>
            </w:r>
          </w:p>
        </w:tc>
        <w:tc>
          <w:tcPr>
            <w:tcW w:w="960" w:type="dxa"/>
          </w:tcPr>
          <w:p w14:paraId="2520AD3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1A1BE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ЦВЗ</w:t>
            </w:r>
          </w:p>
        </w:tc>
        <w:tc>
          <w:tcPr>
            <w:tcW w:w="960" w:type="dxa"/>
          </w:tcPr>
          <w:p w14:paraId="65039D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6B076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4AAE84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241950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7A2038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1F27ECB1" w14:textId="77777777">
        <w:tc>
          <w:tcPr>
            <w:tcW w:w="960" w:type="dxa"/>
          </w:tcPr>
          <w:p w14:paraId="562A1C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28813D3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01161B3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38.71</w:t>
            </w:r>
          </w:p>
        </w:tc>
        <w:tc>
          <w:tcPr>
            <w:tcW w:w="960" w:type="dxa"/>
          </w:tcPr>
          <w:p w14:paraId="481E8A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56C2D6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30.56</w:t>
            </w:r>
          </w:p>
        </w:tc>
        <w:tc>
          <w:tcPr>
            <w:tcW w:w="960" w:type="dxa"/>
          </w:tcPr>
          <w:p w14:paraId="0BB155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60" w:type="dxa"/>
          </w:tcPr>
          <w:p w14:paraId="2D2531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960" w:type="dxa"/>
          </w:tcPr>
          <w:p w14:paraId="06DA45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1.44</w:t>
            </w:r>
          </w:p>
        </w:tc>
        <w:tc>
          <w:tcPr>
            <w:tcW w:w="960" w:type="dxa"/>
          </w:tcPr>
          <w:p w14:paraId="7EAF1E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(0.52, 3.96)</w:t>
            </w:r>
          </w:p>
        </w:tc>
      </w:tr>
      <w:tr w:rsidR="009C6B43" w:rsidRPr="00C65CCD" w14:paraId="488BF006" w14:textId="77777777">
        <w:tc>
          <w:tcPr>
            <w:tcW w:w="960" w:type="dxa"/>
          </w:tcPr>
          <w:p w14:paraId="59B016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3656C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74EF71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25.81</w:t>
            </w:r>
          </w:p>
        </w:tc>
        <w:tc>
          <w:tcPr>
            <w:tcW w:w="960" w:type="dxa"/>
          </w:tcPr>
          <w:p w14:paraId="20CF59B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4DB131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21C5A1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3.15</w:t>
            </w:r>
          </w:p>
        </w:tc>
        <w:tc>
          <w:tcPr>
            <w:tcW w:w="960" w:type="dxa"/>
          </w:tcPr>
          <w:p w14:paraId="35C0FC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960" w:type="dxa"/>
          </w:tcPr>
          <w:p w14:paraId="47A8F5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960" w:type="dxa"/>
          </w:tcPr>
          <w:p w14:paraId="37EE35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(0.12, 0.99)</w:t>
            </w:r>
          </w:p>
        </w:tc>
      </w:tr>
      <w:tr w:rsidR="009C6B43" w:rsidRPr="00C65CCD" w14:paraId="1BC3F11F" w14:textId="77777777">
        <w:tc>
          <w:tcPr>
            <w:tcW w:w="960" w:type="dxa"/>
          </w:tcPr>
          <w:p w14:paraId="3B83F9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50FA71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32E928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35.48</w:t>
            </w:r>
          </w:p>
        </w:tc>
        <w:tc>
          <w:tcPr>
            <w:tcW w:w="960" w:type="dxa"/>
          </w:tcPr>
          <w:p w14:paraId="35C20C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7063E8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19.44</w:t>
            </w:r>
          </w:p>
        </w:tc>
        <w:tc>
          <w:tcPr>
            <w:tcW w:w="960" w:type="dxa"/>
          </w:tcPr>
          <w:p w14:paraId="43E6B8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1.44</w:t>
            </w:r>
          </w:p>
        </w:tc>
        <w:tc>
          <w:tcPr>
            <w:tcW w:w="960" w:type="dxa"/>
          </w:tcPr>
          <w:p w14:paraId="05361B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960" w:type="dxa"/>
          </w:tcPr>
          <w:p w14:paraId="07CCD1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</w:p>
        </w:tc>
        <w:tc>
          <w:tcPr>
            <w:tcW w:w="960" w:type="dxa"/>
          </w:tcPr>
          <w:p w14:paraId="578B72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 xml:space="preserve">(0.75,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6.89)</w:t>
            </w:r>
          </w:p>
        </w:tc>
      </w:tr>
      <w:tr w:rsidR="009C6B43" w:rsidRPr="00C65CCD" w14:paraId="3ADAB98F" w14:textId="77777777">
        <w:tc>
          <w:tcPr>
            <w:tcW w:w="960" w:type="dxa"/>
          </w:tcPr>
          <w:p w14:paraId="4705E6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960" w:type="dxa"/>
          </w:tcPr>
          <w:p w14:paraId="486DD3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38626D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54.84</w:t>
            </w:r>
          </w:p>
        </w:tc>
        <w:tc>
          <w:tcPr>
            <w:tcW w:w="960" w:type="dxa"/>
          </w:tcPr>
          <w:p w14:paraId="332122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193E01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34.72</w:t>
            </w:r>
          </w:p>
        </w:tc>
        <w:tc>
          <w:tcPr>
            <w:tcW w:w="960" w:type="dxa"/>
          </w:tcPr>
          <w:p w14:paraId="7AC993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5.47</w:t>
            </w:r>
          </w:p>
        </w:tc>
        <w:tc>
          <w:tcPr>
            <w:tcW w:w="960" w:type="dxa"/>
          </w:tcPr>
          <w:p w14:paraId="223A098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0.019</w:t>
            </w:r>
          </w:p>
        </w:tc>
        <w:tc>
          <w:tcPr>
            <w:tcW w:w="960" w:type="dxa"/>
          </w:tcPr>
          <w:p w14:paraId="278D74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</w:p>
        </w:tc>
        <w:tc>
          <w:tcPr>
            <w:tcW w:w="960" w:type="dxa"/>
          </w:tcPr>
          <w:p w14:paraId="78AA5DB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[1.14, 4.58]</w:t>
            </w:r>
          </w:p>
        </w:tc>
      </w:tr>
      <w:tr w:rsidR="009C6B43" w:rsidRPr="00C65CCD" w14:paraId="49868BDD" w14:textId="77777777">
        <w:tc>
          <w:tcPr>
            <w:tcW w:w="960" w:type="dxa"/>
          </w:tcPr>
          <w:p w14:paraId="740D68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4176C5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048BCE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45.16</w:t>
            </w:r>
          </w:p>
        </w:tc>
        <w:tc>
          <w:tcPr>
            <w:tcW w:w="960" w:type="dxa"/>
          </w:tcPr>
          <w:p w14:paraId="028E44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26F7D2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65.28</w:t>
            </w:r>
          </w:p>
        </w:tc>
        <w:tc>
          <w:tcPr>
            <w:tcW w:w="960" w:type="dxa"/>
          </w:tcPr>
          <w:p w14:paraId="0C5369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5.47</w:t>
            </w:r>
          </w:p>
        </w:tc>
        <w:tc>
          <w:tcPr>
            <w:tcW w:w="960" w:type="dxa"/>
          </w:tcPr>
          <w:p w14:paraId="7702F4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0.019</w:t>
            </w:r>
          </w:p>
        </w:tc>
        <w:tc>
          <w:tcPr>
            <w:tcW w:w="960" w:type="dxa"/>
          </w:tcPr>
          <w:p w14:paraId="4763B6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960" w:type="dxa"/>
          </w:tcPr>
          <w:p w14:paraId="57649A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[0.22, 0.88]</w:t>
            </w:r>
          </w:p>
        </w:tc>
      </w:tr>
    </w:tbl>
    <w:p w14:paraId="49B085CF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8DF69D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мы рассмотрели генетическую вариабельность полиморфного локуса rs16944 гена IL1B среди пациентов с признаками Цереброваскулярной Заболеваемости (ЦВЗ) и лиц без указанных признаков.</w:t>
      </w:r>
    </w:p>
    <w:p w14:paraId="1DED537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A7288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Среди больных ЦВЗ, генотип GA выявлен с частотой 38.71%, что статистически не различается (p=0.660) от его частоты в 30.56% в контрольной группе. Отношение шансов для данного генотипа составило 1.44. Генотип GG встречается среди больных ЦВЗ с частотой 25.81%, что также не имеет статистически значимых различий (p=0.080) по сравнению с его частотой в 50.00% в контрольной группе, с отношением шансов 0.35. Генотип AA обнаружен среди пациентов с признаками ЦВЗ с частотой 35.48%, что не демонстрирует статистически значимых различий (p=0.230) по сравнению с частотой 19.44% в контрольной группе, с отношением шансов 2.28.</w:t>
      </w:r>
    </w:p>
    <w:p w14:paraId="0BCAEDB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0EF03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A встречается среди больных ЦВЗ с частотой 54.84%, что статистически значимо чаще (p=0.019) чем в контрольной группе, где этот аллель встречается с частотой 34.72%, с отношением шансов 2.28. Аллель G присутствует с частотой 45.16% среди больных, что также статистически значимо чаще (p=0.019) чем его частота в 65.28% в контрольной группе, с отношением шансов 0.44.</w:t>
      </w:r>
    </w:p>
    <w:p w14:paraId="6F22E45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7DF6F7" w14:textId="289EE6CE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Исходя из полученных данных, можно сделать вывод, что полиморфизм rs16944 гена IL1B связан с развитием ЦВЗ, поскольку частоты генотипов и аллелей отличаются между больными и контрольной группой, и отношение шансов является статистически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значимым..</w:t>
      </w:r>
      <w:proofErr w:type="gramEnd"/>
    </w:p>
    <w:p w14:paraId="50785425" w14:textId="5FF11E7E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ЦВЗ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67DBA003" w14:textId="77777777">
        <w:tc>
          <w:tcPr>
            <w:tcW w:w="960" w:type="dxa"/>
          </w:tcPr>
          <w:p w14:paraId="3340F7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E5BC8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ЦВЗ</w:t>
            </w:r>
          </w:p>
        </w:tc>
        <w:tc>
          <w:tcPr>
            <w:tcW w:w="960" w:type="dxa"/>
          </w:tcPr>
          <w:p w14:paraId="022D37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BC89F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ЦВЗ</w:t>
            </w:r>
          </w:p>
        </w:tc>
        <w:tc>
          <w:tcPr>
            <w:tcW w:w="960" w:type="dxa"/>
          </w:tcPr>
          <w:p w14:paraId="7AAC0C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567C3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68B725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524D5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11A45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1A0F92F0" w14:textId="77777777">
        <w:tc>
          <w:tcPr>
            <w:tcW w:w="960" w:type="dxa"/>
          </w:tcPr>
          <w:p w14:paraId="6F9691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7E6403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5DF918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22.58</w:t>
            </w:r>
          </w:p>
        </w:tc>
        <w:tc>
          <w:tcPr>
            <w:tcW w:w="960" w:type="dxa"/>
          </w:tcPr>
          <w:p w14:paraId="382399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48BA21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279D9CD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4977B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272D7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</w:p>
        </w:tc>
        <w:tc>
          <w:tcPr>
            <w:tcW w:w="960" w:type="dxa"/>
          </w:tcPr>
          <w:p w14:paraId="2AAF16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(0.28, 2.73)</w:t>
            </w:r>
          </w:p>
        </w:tc>
      </w:tr>
      <w:tr w:rsidR="009C6B43" w:rsidRPr="00C65CCD" w14:paraId="2CEE02C9" w14:textId="77777777">
        <w:tc>
          <w:tcPr>
            <w:tcW w:w="960" w:type="dxa"/>
          </w:tcPr>
          <w:p w14:paraId="6284B8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18B788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53EB7C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32.26</w:t>
            </w:r>
          </w:p>
        </w:tc>
        <w:tc>
          <w:tcPr>
            <w:tcW w:w="960" w:type="dxa"/>
          </w:tcPr>
          <w:p w14:paraId="0C056E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476C27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44.44</w:t>
            </w:r>
          </w:p>
        </w:tc>
        <w:tc>
          <w:tcPr>
            <w:tcW w:w="960" w:type="dxa"/>
          </w:tcPr>
          <w:p w14:paraId="1B34F4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0.59</w:t>
            </w:r>
          </w:p>
        </w:tc>
        <w:tc>
          <w:tcPr>
            <w:tcW w:w="960" w:type="dxa"/>
          </w:tcPr>
          <w:p w14:paraId="598395A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960" w:type="dxa"/>
          </w:tcPr>
          <w:p w14:paraId="2810F5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960" w:type="dxa"/>
          </w:tcPr>
          <w:p w14:paraId="2DB8FD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(0.22, 1.63)</w:t>
            </w:r>
          </w:p>
        </w:tc>
      </w:tr>
      <w:tr w:rsidR="009C6B43" w:rsidRPr="00C65CCD" w14:paraId="40A2ACA9" w14:textId="77777777">
        <w:tc>
          <w:tcPr>
            <w:tcW w:w="960" w:type="dxa"/>
          </w:tcPr>
          <w:p w14:paraId="41ED93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525049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6D0D92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45.16</w:t>
            </w:r>
          </w:p>
        </w:tc>
        <w:tc>
          <w:tcPr>
            <w:tcW w:w="960" w:type="dxa"/>
          </w:tcPr>
          <w:p w14:paraId="3CC436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4E5E64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30.56</w:t>
            </w:r>
          </w:p>
        </w:tc>
        <w:tc>
          <w:tcPr>
            <w:tcW w:w="960" w:type="dxa"/>
          </w:tcPr>
          <w:p w14:paraId="16550A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60" w:type="dxa"/>
          </w:tcPr>
          <w:p w14:paraId="5774A9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960" w:type="dxa"/>
          </w:tcPr>
          <w:p w14:paraId="31A414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1.87</w:t>
            </w:r>
          </w:p>
        </w:tc>
        <w:tc>
          <w:tcPr>
            <w:tcW w:w="960" w:type="dxa"/>
          </w:tcPr>
          <w:p w14:paraId="7EAFFD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(0.69, 5.09)</w:t>
            </w:r>
          </w:p>
        </w:tc>
      </w:tr>
      <w:tr w:rsidR="009C6B43" w:rsidRPr="00C65CCD" w14:paraId="39A37EA2" w14:textId="77777777">
        <w:tc>
          <w:tcPr>
            <w:tcW w:w="960" w:type="dxa"/>
          </w:tcPr>
          <w:p w14:paraId="3BC6A3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4E883D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5BB6F0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61.29</w:t>
            </w:r>
          </w:p>
        </w:tc>
        <w:tc>
          <w:tcPr>
            <w:tcW w:w="960" w:type="dxa"/>
          </w:tcPr>
          <w:p w14:paraId="1442DB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63DF0A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52.78</w:t>
            </w:r>
          </w:p>
        </w:tc>
        <w:tc>
          <w:tcPr>
            <w:tcW w:w="960" w:type="dxa"/>
          </w:tcPr>
          <w:p w14:paraId="7E93E0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60" w:type="dxa"/>
          </w:tcPr>
          <w:p w14:paraId="0A1043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0.321</w:t>
            </w:r>
          </w:p>
        </w:tc>
        <w:tc>
          <w:tcPr>
            <w:tcW w:w="960" w:type="dxa"/>
          </w:tcPr>
          <w:p w14:paraId="2D0CF0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960" w:type="dxa"/>
          </w:tcPr>
          <w:p w14:paraId="648411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[0.71, 2.83]</w:t>
            </w:r>
          </w:p>
        </w:tc>
      </w:tr>
      <w:tr w:rsidR="009C6B43" w:rsidRPr="00C65CCD" w14:paraId="3EB681A1" w14:textId="77777777">
        <w:tc>
          <w:tcPr>
            <w:tcW w:w="960" w:type="dxa"/>
          </w:tcPr>
          <w:p w14:paraId="503DF0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7334F5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51BCE2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38.71</w:t>
            </w:r>
          </w:p>
        </w:tc>
        <w:tc>
          <w:tcPr>
            <w:tcW w:w="960" w:type="dxa"/>
          </w:tcPr>
          <w:p w14:paraId="565BCE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960" w:type="dxa"/>
          </w:tcPr>
          <w:p w14:paraId="1B19B4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47.22</w:t>
            </w:r>
          </w:p>
        </w:tc>
        <w:tc>
          <w:tcPr>
            <w:tcW w:w="960" w:type="dxa"/>
          </w:tcPr>
          <w:p w14:paraId="441DB3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60" w:type="dxa"/>
          </w:tcPr>
          <w:p w14:paraId="428EB3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0.321</w:t>
            </w:r>
          </w:p>
        </w:tc>
        <w:tc>
          <w:tcPr>
            <w:tcW w:w="960" w:type="dxa"/>
          </w:tcPr>
          <w:p w14:paraId="777B82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960" w:type="dxa"/>
          </w:tcPr>
          <w:p w14:paraId="583D32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[0.36, 1.41]</w:t>
            </w:r>
          </w:p>
        </w:tc>
      </w:tr>
    </w:tbl>
    <w:p w14:paraId="7A97D3F4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0D1A160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научном исследовании мы рассмотрели генетическую вариабельность полиморфного локуса rs1799750 гена MMP1 среди пациентов с признаками Цереброваскулярной Заболеваемости (ЦВЗ) и лиц без указанных признаков.</w:t>
      </w:r>
    </w:p>
    <w:p w14:paraId="3CCB453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BE7F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группе больных ЦВЗ генотип GG данного полиморфного локуса обнаружен с частотой 22.58%, что статистически не различается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(p=1.000) от его частоты в 25.00% в контрольной группе. Отношение шансов для данного генотипа составило 0.88.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среди больных ЦВЗ с частотой 32.26%, что также не имеет статистически значимых различий (p=0.440) по сравнению с его частотой в 44.44% в контрольной группе, с отношением шансов 0.6.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 среди пациентов с признаками ЦВЗ с частотой 45.16%, что не демонстрирует статистически значимых различий (p=0.330) по сравнению с частотой 30.56% в контрольной группе, с отношением шансов 1.87.</w:t>
      </w:r>
    </w:p>
    <w:p w14:paraId="786EA80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31D2D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d встречается среди больных ЦВЗ с частотой 61.29%, что статистически не отличается (p=0.321) от группы без признака, где этот аллель встречается с частотой 52.78%, с отношением шансов 1.42. Аллель G присутствует с частотой 38.71% среди больных, что также статистически не отличается (p=0.321) чем его частота в 47.22% в контрольной группе, с отношением шансов 0.71.</w:t>
      </w:r>
    </w:p>
    <w:p w14:paraId="3A724CF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32D6FD" w14:textId="4DFF3E73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Исходя из полученных данных, можно сделать вывод, что полиморфизм rs1799750 гена MMP1 не имеет существенного влияния на развитие ЦВЗ, так как частоты генотипов и аллелей среди больных и контрольной группы схожи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066E7491" w14:textId="68564E00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ЦВЗ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0438D46B" w14:textId="77777777">
        <w:tc>
          <w:tcPr>
            <w:tcW w:w="960" w:type="dxa"/>
          </w:tcPr>
          <w:p w14:paraId="567A8B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63A5F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ЦВЗ</w:t>
            </w:r>
          </w:p>
        </w:tc>
        <w:tc>
          <w:tcPr>
            <w:tcW w:w="960" w:type="dxa"/>
          </w:tcPr>
          <w:p w14:paraId="787CA0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02C6B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ЦВЗ</w:t>
            </w:r>
          </w:p>
        </w:tc>
        <w:tc>
          <w:tcPr>
            <w:tcW w:w="960" w:type="dxa"/>
          </w:tcPr>
          <w:p w14:paraId="232514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08878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6E8A99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632B1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71E1F3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386E3AA0" w14:textId="77777777">
        <w:tc>
          <w:tcPr>
            <w:tcW w:w="960" w:type="dxa"/>
          </w:tcPr>
          <w:p w14:paraId="1339AC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269E0A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17F814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12.9</w:t>
            </w:r>
          </w:p>
        </w:tc>
        <w:tc>
          <w:tcPr>
            <w:tcW w:w="960" w:type="dxa"/>
          </w:tcPr>
          <w:p w14:paraId="233BCF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48A00C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27.78</w:t>
            </w:r>
          </w:p>
        </w:tc>
        <w:tc>
          <w:tcPr>
            <w:tcW w:w="960" w:type="dxa"/>
          </w:tcPr>
          <w:p w14:paraId="3F1D64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960" w:type="dxa"/>
          </w:tcPr>
          <w:p w14:paraId="6595F8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960" w:type="dxa"/>
          </w:tcPr>
          <w:p w14:paraId="455E18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0.39</w:t>
            </w:r>
          </w:p>
        </w:tc>
        <w:tc>
          <w:tcPr>
            <w:tcW w:w="960" w:type="dxa"/>
          </w:tcPr>
          <w:p w14:paraId="45CBD9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(0.11, 1.4)</w:t>
            </w:r>
          </w:p>
        </w:tc>
      </w:tr>
      <w:tr w:rsidR="009C6B43" w:rsidRPr="00C65CCD" w14:paraId="48FB5D01" w14:textId="77777777">
        <w:tc>
          <w:tcPr>
            <w:tcW w:w="960" w:type="dxa"/>
          </w:tcPr>
          <w:p w14:paraId="77CBE0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6378CF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2CBB82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35.48</w:t>
            </w:r>
          </w:p>
        </w:tc>
        <w:tc>
          <w:tcPr>
            <w:tcW w:w="960" w:type="dxa"/>
          </w:tcPr>
          <w:p w14:paraId="3088C3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09B68A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27.78</w:t>
            </w:r>
          </w:p>
        </w:tc>
        <w:tc>
          <w:tcPr>
            <w:tcW w:w="960" w:type="dxa"/>
          </w:tcPr>
          <w:p w14:paraId="3AECF3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60" w:type="dxa"/>
          </w:tcPr>
          <w:p w14:paraId="2F3BA2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0.68</w:t>
            </w:r>
          </w:p>
        </w:tc>
        <w:tc>
          <w:tcPr>
            <w:tcW w:w="960" w:type="dxa"/>
          </w:tcPr>
          <w:p w14:paraId="1DD7FB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960" w:type="dxa"/>
          </w:tcPr>
          <w:p w14:paraId="01C6F6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(0.51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, 4.03)</w:t>
            </w:r>
          </w:p>
        </w:tc>
      </w:tr>
      <w:tr w:rsidR="009C6B43" w:rsidRPr="00C65CCD" w14:paraId="651DEE6C" w14:textId="77777777">
        <w:tc>
          <w:tcPr>
            <w:tcW w:w="960" w:type="dxa"/>
          </w:tcPr>
          <w:p w14:paraId="6E2BBB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GG</w:t>
            </w:r>
          </w:p>
        </w:tc>
        <w:tc>
          <w:tcPr>
            <w:tcW w:w="960" w:type="dxa"/>
          </w:tcPr>
          <w:p w14:paraId="1ECD4F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457CEE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51.61</w:t>
            </w:r>
          </w:p>
        </w:tc>
        <w:tc>
          <w:tcPr>
            <w:tcW w:w="960" w:type="dxa"/>
          </w:tcPr>
          <w:p w14:paraId="64E041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0A3AA7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44.44</w:t>
            </w:r>
          </w:p>
        </w:tc>
        <w:tc>
          <w:tcPr>
            <w:tcW w:w="960" w:type="dxa"/>
          </w:tcPr>
          <w:p w14:paraId="0746F57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960" w:type="dxa"/>
          </w:tcPr>
          <w:p w14:paraId="4843E6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960" w:type="dxa"/>
          </w:tcPr>
          <w:p w14:paraId="6FE1D6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  <w:tc>
          <w:tcPr>
            <w:tcW w:w="960" w:type="dxa"/>
          </w:tcPr>
          <w:p w14:paraId="45FBBA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(0.51, 3.49)</w:t>
            </w:r>
          </w:p>
        </w:tc>
      </w:tr>
      <w:tr w:rsidR="009C6B43" w:rsidRPr="00C65CCD" w14:paraId="4D0D66B2" w14:textId="77777777">
        <w:tc>
          <w:tcPr>
            <w:tcW w:w="960" w:type="dxa"/>
          </w:tcPr>
          <w:p w14:paraId="485093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563E4A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2EAA19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30.65</w:t>
            </w:r>
          </w:p>
        </w:tc>
        <w:tc>
          <w:tcPr>
            <w:tcW w:w="960" w:type="dxa"/>
          </w:tcPr>
          <w:p w14:paraId="4EA9B6B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5FD40C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41.67</w:t>
            </w:r>
          </w:p>
        </w:tc>
        <w:tc>
          <w:tcPr>
            <w:tcW w:w="960" w:type="dxa"/>
          </w:tcPr>
          <w:p w14:paraId="64F76C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1.74</w:t>
            </w:r>
          </w:p>
        </w:tc>
        <w:tc>
          <w:tcPr>
            <w:tcW w:w="960" w:type="dxa"/>
          </w:tcPr>
          <w:p w14:paraId="03184B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0.187</w:t>
            </w:r>
          </w:p>
        </w:tc>
        <w:tc>
          <w:tcPr>
            <w:tcW w:w="960" w:type="dxa"/>
          </w:tcPr>
          <w:p w14:paraId="561838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  <w:tc>
          <w:tcPr>
            <w:tcW w:w="960" w:type="dxa"/>
          </w:tcPr>
          <w:p w14:paraId="7A4891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[0.3, 1.27]</w:t>
            </w:r>
          </w:p>
        </w:tc>
      </w:tr>
      <w:tr w:rsidR="009C6B43" w:rsidRPr="00C65CCD" w14:paraId="7763B90A" w14:textId="77777777">
        <w:tc>
          <w:tcPr>
            <w:tcW w:w="960" w:type="dxa"/>
          </w:tcPr>
          <w:p w14:paraId="162987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524480C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960" w:type="dxa"/>
          </w:tcPr>
          <w:p w14:paraId="290D3D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69.35</w:t>
            </w:r>
          </w:p>
        </w:tc>
        <w:tc>
          <w:tcPr>
            <w:tcW w:w="960" w:type="dxa"/>
          </w:tcPr>
          <w:p w14:paraId="7C0F07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6795BF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58.33</w:t>
            </w:r>
          </w:p>
        </w:tc>
        <w:tc>
          <w:tcPr>
            <w:tcW w:w="960" w:type="dxa"/>
          </w:tcPr>
          <w:p w14:paraId="76E2389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1.74</w:t>
            </w:r>
          </w:p>
        </w:tc>
        <w:tc>
          <w:tcPr>
            <w:tcW w:w="960" w:type="dxa"/>
          </w:tcPr>
          <w:p w14:paraId="5FA21E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0.187</w:t>
            </w:r>
          </w:p>
        </w:tc>
        <w:tc>
          <w:tcPr>
            <w:tcW w:w="960" w:type="dxa"/>
          </w:tcPr>
          <w:p w14:paraId="696B66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</w:p>
        </w:tc>
        <w:tc>
          <w:tcPr>
            <w:tcW w:w="960" w:type="dxa"/>
          </w:tcPr>
          <w:p w14:paraId="583EAC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[0.79, 3.31]</w:t>
            </w:r>
          </w:p>
        </w:tc>
      </w:tr>
    </w:tbl>
    <w:p w14:paraId="47BEBD01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1DC6C08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данного научного исследования рассматривалась генетическая вариабельность полиморфного локуса rs1800795 гена IL6 среди пациентов, страдающих от Цереброваскулярной Заболеваемости (ЦВЗ), и лиц, не имеющих данного признака.</w:t>
      </w:r>
    </w:p>
    <w:p w14:paraId="6CD5DD3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94EB8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группе пациентов с признаками ЦВЗ генотип CC данного полиморфного локуса был выявлен с частотой 12.90%, что статистически не различается (p=0.230) от его частоты в контрольной группе, где этот генотип составляет 27.78%. Отношение шансов для данного генотипа составило 0.39. Генотип CG встречается среди больных ЦВЗ с частотой 35.48%, что также не имеет статистически значимых различий (p=0.680) по сравнению с его частотой в 27.78% в контрольной группе, с отношением шансов 1.43. Генотип GG обнаружен среди пациентов с признаками ЦВЗ с частотой 51.61%, что не демонстрирует статистически значимых различий (p=0.730) по сравнению с частотой 44.44% в контрольной группе, с отношением шансов 1.33.</w:t>
      </w:r>
    </w:p>
    <w:p w14:paraId="631BDAB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A2FF1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C встречается среди больных ЦВЗ с частотой 30.65%, что статистически не отличается (p=0.187) от группы без признака, где этот аллель встречается с частотой 41.67%, с отношением шансов 0.62. Аллель G присутствует с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частотой 69.35% среди больных, что также статистически не отличается (p=0.187) чем его частота в 58.33% в контрольной группе, с отношением шансов 1.62.</w:t>
      </w:r>
    </w:p>
    <w:p w14:paraId="0E21EAC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0E1A08" w14:textId="4639B08F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Исходя из полученных данных, можно сделать вывод, что полиморфизм rs1800795 гена IL6 не оказывает существенного влияния на развитие ЦВЗ, так как частоты генотипов и аллелей среди больных и контрольной группы схожи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56097E5F" w14:textId="323539EB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БА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64"/>
        <w:gridCol w:w="1034"/>
        <w:gridCol w:w="1033"/>
        <w:gridCol w:w="1300"/>
        <w:gridCol w:w="1033"/>
        <w:gridCol w:w="605"/>
        <w:gridCol w:w="716"/>
        <w:gridCol w:w="525"/>
        <w:gridCol w:w="846"/>
      </w:tblGrid>
      <w:tr w:rsidR="009C6B43" w:rsidRPr="00C65CCD" w14:paraId="1E85410A" w14:textId="77777777">
        <w:tc>
          <w:tcPr>
            <w:tcW w:w="960" w:type="dxa"/>
          </w:tcPr>
          <w:p w14:paraId="4541D7B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9FD02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БА</w:t>
            </w:r>
          </w:p>
        </w:tc>
        <w:tc>
          <w:tcPr>
            <w:tcW w:w="960" w:type="dxa"/>
          </w:tcPr>
          <w:p w14:paraId="4A515C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E4F6C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БА</w:t>
            </w:r>
          </w:p>
        </w:tc>
        <w:tc>
          <w:tcPr>
            <w:tcW w:w="960" w:type="dxa"/>
          </w:tcPr>
          <w:p w14:paraId="380D41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F8ED8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60623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448B25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292F81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77463B6" w14:textId="77777777">
        <w:tc>
          <w:tcPr>
            <w:tcW w:w="960" w:type="dxa"/>
          </w:tcPr>
          <w:p w14:paraId="791CDB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632060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6C11E8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0605FB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2E7C9B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42.42</w:t>
            </w:r>
          </w:p>
        </w:tc>
        <w:tc>
          <w:tcPr>
            <w:tcW w:w="960" w:type="dxa"/>
          </w:tcPr>
          <w:p w14:paraId="7D553B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960" w:type="dxa"/>
          </w:tcPr>
          <w:p w14:paraId="49DA9D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960" w:type="dxa"/>
          </w:tcPr>
          <w:p w14:paraId="62E320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3E5BEB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54E53D12" w14:textId="77777777">
        <w:tc>
          <w:tcPr>
            <w:tcW w:w="960" w:type="dxa"/>
          </w:tcPr>
          <w:p w14:paraId="772222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960" w:type="dxa"/>
          </w:tcPr>
          <w:p w14:paraId="739512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38F891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2ED85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60" w:type="dxa"/>
          </w:tcPr>
          <w:p w14:paraId="5D314F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43.94</w:t>
            </w:r>
          </w:p>
        </w:tc>
        <w:tc>
          <w:tcPr>
            <w:tcW w:w="960" w:type="dxa"/>
          </w:tcPr>
          <w:p w14:paraId="47CA5E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994D5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1DD677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7C112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795C119D" w14:textId="77777777">
        <w:tc>
          <w:tcPr>
            <w:tcW w:w="960" w:type="dxa"/>
          </w:tcPr>
          <w:p w14:paraId="7964BA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2866B23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6CF98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529ED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148BEC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13.64</w:t>
            </w:r>
          </w:p>
        </w:tc>
        <w:tc>
          <w:tcPr>
            <w:tcW w:w="960" w:type="dxa"/>
          </w:tcPr>
          <w:p w14:paraId="56FB05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721B1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62A9E9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B6FC1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5EDC2FA8" w14:textId="77777777">
        <w:tc>
          <w:tcPr>
            <w:tcW w:w="960" w:type="dxa"/>
          </w:tcPr>
          <w:p w14:paraId="5C1CBB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55608C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74032A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3881C7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960" w:type="dxa"/>
          </w:tcPr>
          <w:p w14:paraId="65CA1F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64.39</w:t>
            </w:r>
          </w:p>
        </w:tc>
        <w:tc>
          <w:tcPr>
            <w:tcW w:w="960" w:type="dxa"/>
          </w:tcPr>
          <w:p w14:paraId="1623FD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960" w:type="dxa"/>
          </w:tcPr>
          <w:p w14:paraId="7DB46E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0.295</w:t>
            </w:r>
          </w:p>
        </w:tc>
        <w:tc>
          <w:tcPr>
            <w:tcW w:w="960" w:type="dxa"/>
          </w:tcPr>
          <w:p w14:paraId="0E09BF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2714AA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[nan, inf]</w:t>
            </w:r>
          </w:p>
        </w:tc>
      </w:tr>
      <w:tr w:rsidR="009C6B43" w:rsidRPr="00C65CCD" w14:paraId="56F73AEE" w14:textId="77777777">
        <w:tc>
          <w:tcPr>
            <w:tcW w:w="960" w:type="dxa"/>
          </w:tcPr>
          <w:p w14:paraId="401D22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38B283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3369FF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48C6B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19FBB1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35.61</w:t>
            </w:r>
          </w:p>
        </w:tc>
        <w:tc>
          <w:tcPr>
            <w:tcW w:w="960" w:type="dxa"/>
          </w:tcPr>
          <w:p w14:paraId="67CF6C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960" w:type="dxa"/>
          </w:tcPr>
          <w:p w14:paraId="1B7550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0.295</w:t>
            </w:r>
          </w:p>
        </w:tc>
        <w:tc>
          <w:tcPr>
            <w:tcW w:w="960" w:type="dxa"/>
          </w:tcPr>
          <w:p w14:paraId="7E8B6B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59DEF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[0.0, nan]</w:t>
            </w:r>
          </w:p>
        </w:tc>
      </w:tr>
    </w:tbl>
    <w:p w14:paraId="659CB2D8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13528F1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настоящем исследовании анализировалась генетическая вариабельность полиморфного локуса rs4880 гена SOD2 среди пациентов, проявляющих признаки бронхиальной астмы (БА), и лиц, не имеющих данного признака.</w:t>
      </w:r>
    </w:p>
    <w:p w14:paraId="614900B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AE04C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Установлено, что в группе больных БА генотип TT этого полиморфного локуса присутствует с абсолютной частотой 100.00%.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частота статистически не различается (p=0.890) от частоты в контрольной группе, где генотип TT встречается с частотой 42.42%. Отношение шансов для данного генотипа является бесконечным (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6FA80B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28C35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в группе больных БА генотип TC не обнаружен (0.00%), и эта частота также не отличается (p=1.000) от частоты 43.94% в контрольной группе. Отношение шансов для генотипа TC составляет 0.0.</w:t>
      </w:r>
    </w:p>
    <w:p w14:paraId="2DDA0EA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7041A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Аналогично, генотип CC полиморфного локуса rs4880 гена SOD2 также отсутствует (0.00%) среди больных БА и статистически не отличается (p=1.000) от его частоты в контрольной группе, где этот генотип встречается с частотой 13.64%. Отношение шансов для генотипа CC также равно 0.0.</w:t>
      </w:r>
    </w:p>
    <w:p w14:paraId="6A92A31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878EE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Исследование аллельных частот показывает, что аллель T присутствует с абсолютной частотой 100.00% среди больных БА, что не имеет статистически значимых различий (p=0.295) по сравнению с частотой 64.39% в контрольной группе. Отношение шансов для аллельной T также является бесконечным (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). Аллель C полиморфного локуса rs4880 гена SOD2 отсутствует (0.00%) среди больных БА и не отличается (p=0.295) от частоты 35.61% в контрольной группе, с отношением шансов для аллельной C составляющим 0.0.</w:t>
      </w:r>
    </w:p>
    <w:p w14:paraId="698152A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B2B05D" w14:textId="214D0014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Исходя из полученных данных, можно сделать вывод, что полиморфизм rs4880 гена SOD2 не оказывает влияния на развитие бронхиальной астмы, так как частоты генотипов и аллелей среди больных и контрольной группы сильно различаются и не демонстрируют статистически значимых различий.</w:t>
      </w:r>
    </w:p>
    <w:p w14:paraId="1B24863A" w14:textId="58C81BA1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БА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90"/>
        <w:gridCol w:w="1048"/>
        <w:gridCol w:w="1046"/>
        <w:gridCol w:w="1317"/>
        <w:gridCol w:w="1046"/>
        <w:gridCol w:w="498"/>
        <w:gridCol w:w="724"/>
        <w:gridCol w:w="530"/>
        <w:gridCol w:w="857"/>
      </w:tblGrid>
      <w:tr w:rsidR="009C6B43" w:rsidRPr="00C65CCD" w14:paraId="664DCB3F" w14:textId="77777777">
        <w:tc>
          <w:tcPr>
            <w:tcW w:w="960" w:type="dxa"/>
          </w:tcPr>
          <w:p w14:paraId="633E19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6065AA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БА</w:t>
            </w:r>
          </w:p>
        </w:tc>
        <w:tc>
          <w:tcPr>
            <w:tcW w:w="960" w:type="dxa"/>
          </w:tcPr>
          <w:p w14:paraId="374AF0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0FE1B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БА</w:t>
            </w:r>
          </w:p>
        </w:tc>
        <w:tc>
          <w:tcPr>
            <w:tcW w:w="960" w:type="dxa"/>
          </w:tcPr>
          <w:p w14:paraId="3F6604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47C03E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353A66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1C72B8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782609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16AFB160" w14:textId="77777777">
        <w:tc>
          <w:tcPr>
            <w:tcW w:w="960" w:type="dxa"/>
          </w:tcPr>
          <w:p w14:paraId="517B1F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7B83CF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ACDF1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9B878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54ECFA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960" w:type="dxa"/>
          </w:tcPr>
          <w:p w14:paraId="225854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1AA99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78C928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81AC97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032864ED" w14:textId="77777777">
        <w:tc>
          <w:tcPr>
            <w:tcW w:w="960" w:type="dxa"/>
          </w:tcPr>
          <w:p w14:paraId="6D346C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0F4154F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586488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23DE25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960" w:type="dxa"/>
          </w:tcPr>
          <w:p w14:paraId="1C63E2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84.85</w:t>
            </w:r>
          </w:p>
        </w:tc>
        <w:tc>
          <w:tcPr>
            <w:tcW w:w="960" w:type="dxa"/>
          </w:tcPr>
          <w:p w14:paraId="3F0588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25807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161225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5145F0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50C256B9" w14:textId="77777777">
        <w:tc>
          <w:tcPr>
            <w:tcW w:w="960" w:type="dxa"/>
          </w:tcPr>
          <w:p w14:paraId="3FB486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0B9221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000DCC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C7C57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39387F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3.03</w:t>
            </w:r>
          </w:p>
        </w:tc>
        <w:tc>
          <w:tcPr>
            <w:tcW w:w="960" w:type="dxa"/>
          </w:tcPr>
          <w:p w14:paraId="477910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A7BFD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51BA39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03232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1F805EE4" w14:textId="77777777">
        <w:tc>
          <w:tcPr>
            <w:tcW w:w="960" w:type="dxa"/>
          </w:tcPr>
          <w:p w14:paraId="4A85E1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0D2FAE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793F5F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F2D3D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55AA91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9.09</w:t>
            </w:r>
          </w:p>
        </w:tc>
        <w:tc>
          <w:tcPr>
            <w:tcW w:w="960" w:type="dxa"/>
          </w:tcPr>
          <w:p w14:paraId="0B9F12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60" w:type="dxa"/>
          </w:tcPr>
          <w:p w14:paraId="7085A8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0.655</w:t>
            </w:r>
          </w:p>
        </w:tc>
        <w:tc>
          <w:tcPr>
            <w:tcW w:w="960" w:type="dxa"/>
          </w:tcPr>
          <w:p w14:paraId="529D9C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39252D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[0.0, nan]</w:t>
            </w:r>
          </w:p>
        </w:tc>
      </w:tr>
      <w:tr w:rsidR="009C6B43" w:rsidRPr="00C65CCD" w14:paraId="1D30EFD9" w14:textId="77777777">
        <w:tc>
          <w:tcPr>
            <w:tcW w:w="960" w:type="dxa"/>
          </w:tcPr>
          <w:p w14:paraId="1AC51C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6E08C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3F75B4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21AA22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960" w:type="dxa"/>
          </w:tcPr>
          <w:p w14:paraId="16F719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90.91</w:t>
            </w:r>
          </w:p>
        </w:tc>
        <w:tc>
          <w:tcPr>
            <w:tcW w:w="960" w:type="dxa"/>
          </w:tcPr>
          <w:p w14:paraId="208E61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960" w:type="dxa"/>
          </w:tcPr>
          <w:p w14:paraId="112F859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0.655</w:t>
            </w:r>
          </w:p>
        </w:tc>
        <w:tc>
          <w:tcPr>
            <w:tcW w:w="960" w:type="dxa"/>
          </w:tcPr>
          <w:p w14:paraId="67251B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158B54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[nan, inf]</w:t>
            </w:r>
          </w:p>
        </w:tc>
      </w:tr>
    </w:tbl>
    <w:p w14:paraId="796E0CCE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5A93F03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рассматривается генетическая вариабельность полиморфного локуса rs361525 гена TNFA среди пациентов, проявляющих признаки бронхиальной астмы (БА), и лиц, не имеющих данного признака.</w:t>
      </w:r>
    </w:p>
    <w:p w14:paraId="7872FBB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985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показывает, что в группе больных БА генотип GA этого полиморфного локуса не наблюдается (0.00%), и данная частота статистически не отличается (p=1.000) от частоты 12.12% в контрольной группе. Отношение шансов для генотипа GA равно 0.0.</w:t>
      </w:r>
    </w:p>
    <w:p w14:paraId="0C97B9F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C7248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генотип GG полиморфного локуса rs361525 гена TNFA встречается с абсолютной частотой 100.00% среди больных БА, и эта частота также не отличается (p=1.000) от частоты 84.85% в контрольной группе. Отношение шансов для генотипа GG является бесконечным (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9D063E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952BC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Аналогично, генотип AA полиморфного локуса rs361525 гена TNFA также не обнаружен (0.00%) среди больных БА и статистически не отличается (p=1.000) от его частоты 3.03% в контрольной группе. Отношение шансов для генотипа AA также составляет 0.0.</w:t>
      </w:r>
    </w:p>
    <w:p w14:paraId="57BD0DD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C8D2D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A не присутствует (0.00%) среди больных БА и статистически не отличается (p=0.655) от ее частоты 9.09% в контрольной группе, с отношением шансов для аллельной A также равным 0.0. Аллель G полиморфного локуса rs361525 гена TNFA обнаруживается с абсолютной частотой 100.00% среди больных БА, и эта частота также не отличается (p=0.655) от частоты 90.91% в контрольной группе.</w:t>
      </w:r>
    </w:p>
    <w:p w14:paraId="554C4A0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422FF0" w14:textId="6ABFFD66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полученные данные, можно заключить, что полиморфизм rs361525 гена TNFA не оказывает влияния на развитие бронхиальной астмы, так как частоты генотипов и аллелей среди больных и контрольной группы значительно различаются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6435FA5A" w14:textId="0BB041AE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БА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64"/>
        <w:gridCol w:w="1034"/>
        <w:gridCol w:w="1033"/>
        <w:gridCol w:w="1300"/>
        <w:gridCol w:w="1033"/>
        <w:gridCol w:w="605"/>
        <w:gridCol w:w="716"/>
        <w:gridCol w:w="525"/>
        <w:gridCol w:w="846"/>
      </w:tblGrid>
      <w:tr w:rsidR="009C6B43" w:rsidRPr="00C65CCD" w14:paraId="0C74E214" w14:textId="77777777">
        <w:tc>
          <w:tcPr>
            <w:tcW w:w="960" w:type="dxa"/>
          </w:tcPr>
          <w:p w14:paraId="05D24B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6FB0E4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БА</w:t>
            </w:r>
          </w:p>
        </w:tc>
        <w:tc>
          <w:tcPr>
            <w:tcW w:w="960" w:type="dxa"/>
          </w:tcPr>
          <w:p w14:paraId="7040EE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5F94D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БА</w:t>
            </w:r>
          </w:p>
        </w:tc>
        <w:tc>
          <w:tcPr>
            <w:tcW w:w="960" w:type="dxa"/>
          </w:tcPr>
          <w:p w14:paraId="4824CCE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46D637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2320D0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CE469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219FD9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1488E0DA" w14:textId="77777777">
        <w:tc>
          <w:tcPr>
            <w:tcW w:w="960" w:type="dxa"/>
          </w:tcPr>
          <w:p w14:paraId="7B11CB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74CBA7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43F871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D1989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47B75D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34.85</w:t>
            </w:r>
          </w:p>
        </w:tc>
        <w:tc>
          <w:tcPr>
            <w:tcW w:w="960" w:type="dxa"/>
          </w:tcPr>
          <w:p w14:paraId="609DD5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21D35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5598B12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DD020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64DB33DF" w14:textId="77777777">
        <w:tc>
          <w:tcPr>
            <w:tcW w:w="960" w:type="dxa"/>
          </w:tcPr>
          <w:p w14:paraId="6226D1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0644DD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1AEFE4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001498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312205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37.88</w:t>
            </w:r>
          </w:p>
        </w:tc>
        <w:tc>
          <w:tcPr>
            <w:tcW w:w="960" w:type="dxa"/>
          </w:tcPr>
          <w:p w14:paraId="0138E9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960" w:type="dxa"/>
          </w:tcPr>
          <w:p w14:paraId="7F655B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960" w:type="dxa"/>
          </w:tcPr>
          <w:p w14:paraId="6E7DF3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70F43D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2A4CEA93" w14:textId="77777777">
        <w:tc>
          <w:tcPr>
            <w:tcW w:w="960" w:type="dxa"/>
          </w:tcPr>
          <w:p w14:paraId="4861D4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6C126D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1A050D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ED0FD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428FDC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27.27</w:t>
            </w:r>
          </w:p>
        </w:tc>
        <w:tc>
          <w:tcPr>
            <w:tcW w:w="960" w:type="dxa"/>
          </w:tcPr>
          <w:p w14:paraId="23FCEF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979F1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163B51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CA6E9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2BB76F38" w14:textId="77777777">
        <w:tc>
          <w:tcPr>
            <w:tcW w:w="960" w:type="dxa"/>
          </w:tcPr>
          <w:p w14:paraId="63CFC0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34290E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261B4C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0579E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960" w:type="dxa"/>
          </w:tcPr>
          <w:p w14:paraId="3C7977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44.7</w:t>
            </w:r>
          </w:p>
        </w:tc>
        <w:tc>
          <w:tcPr>
            <w:tcW w:w="960" w:type="dxa"/>
          </w:tcPr>
          <w:p w14:paraId="1AE32A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960" w:type="dxa"/>
          </w:tcPr>
          <w:p w14:paraId="17D8E0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0.206</w:t>
            </w:r>
          </w:p>
        </w:tc>
        <w:tc>
          <w:tcPr>
            <w:tcW w:w="960" w:type="dxa"/>
          </w:tcPr>
          <w:p w14:paraId="763A7B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CAF4A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[0.0, nan]</w:t>
            </w:r>
          </w:p>
        </w:tc>
      </w:tr>
      <w:tr w:rsidR="009C6B43" w:rsidRPr="00C65CCD" w14:paraId="0DB9C3BA" w14:textId="77777777">
        <w:tc>
          <w:tcPr>
            <w:tcW w:w="960" w:type="dxa"/>
          </w:tcPr>
          <w:p w14:paraId="3732832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27DF01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3159E4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609533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960" w:type="dxa"/>
          </w:tcPr>
          <w:p w14:paraId="56E96D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55.3</w:t>
            </w:r>
          </w:p>
        </w:tc>
        <w:tc>
          <w:tcPr>
            <w:tcW w:w="960" w:type="dxa"/>
          </w:tcPr>
          <w:p w14:paraId="540A02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960" w:type="dxa"/>
          </w:tcPr>
          <w:p w14:paraId="1EFC08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0.206</w:t>
            </w:r>
          </w:p>
        </w:tc>
        <w:tc>
          <w:tcPr>
            <w:tcW w:w="960" w:type="dxa"/>
          </w:tcPr>
          <w:p w14:paraId="45F046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2DD2DE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[nan, inf]</w:t>
            </w:r>
          </w:p>
        </w:tc>
      </w:tr>
    </w:tbl>
    <w:p w14:paraId="2A966FF8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EBD01F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анализируется генетическая вариабельность полиморфного локуса rs16944 гена IL1B среди пациентов, проявляющих признаки бронхиальной астмы (БА), и среди лиц, не имеющих данного признака.</w:t>
      </w:r>
    </w:p>
    <w:p w14:paraId="2401D03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227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Исследование выявило, что в группе больных БА генотип GA данного полиморфного локуса отсутствует (0.00%), и данная частота не статистически отличается (p=1.000) от частоты 34.85% в контрольной группе. Отношение шансов для генотипа GA составляет 0.0.</w:t>
      </w:r>
    </w:p>
    <w:p w14:paraId="4B3F5B2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99158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то же время, генотип GG полиморфного локуса rs16944 гена IL1B обнаруживается с абсолютной частотой 100.00% среди больных БА, и данная частота также не отличается статистически (p=0.820) от частоты 37.88% в контрольной группе. Отношение шансов для генотипа GG является бесконечно большим (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DBA98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03261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генотип AA полиморфного локуса rs16944 гена IL1B не наблюдается (0.00%) среди пациентов с признаками БА, и данная частота также не отличается (p=1.000) от частоты 27.27% в контрольной группе. Отношение шансов для генотипа AA равно 0.0.</w:t>
      </w:r>
    </w:p>
    <w:p w14:paraId="1CD9F55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A6A78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A отсутствует (0.00%) среди больных БА и статистически не отличается (p=0.206) от ее частоты 44.70% в контрольной группе, с отношением шансов для аллельной A также равным 0.0. Аллель G полиморфного локуса rs16944 гена IL1B обнаруживается с абсолютной частотой 100.00% среди больных БА, и данная частота также не отличается (p=0.206) от частоты 55.30% в контрольной группе.</w:t>
      </w:r>
    </w:p>
    <w:p w14:paraId="4476EA5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676DDB" w14:textId="21082FD2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полученные результаты, можно заключить, что полиморфизм rs16944 гена IL1B не связан с развитием бронхиальной астмы, так как частоты генотипов и аллелей среди больных и контрольной группы значительно различаются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5CEE2CA5" w14:textId="0876AC4A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БА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27E5CB19" w14:textId="77777777">
        <w:tc>
          <w:tcPr>
            <w:tcW w:w="960" w:type="dxa"/>
          </w:tcPr>
          <w:p w14:paraId="383397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2E506F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БА</w:t>
            </w:r>
          </w:p>
        </w:tc>
        <w:tc>
          <w:tcPr>
            <w:tcW w:w="960" w:type="dxa"/>
          </w:tcPr>
          <w:p w14:paraId="5ED6F1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6F47F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БА</w:t>
            </w:r>
          </w:p>
        </w:tc>
        <w:tc>
          <w:tcPr>
            <w:tcW w:w="960" w:type="dxa"/>
          </w:tcPr>
          <w:p w14:paraId="1CDF56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EF6A5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173103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4E4DB4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61467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E352132" w14:textId="77777777">
        <w:tc>
          <w:tcPr>
            <w:tcW w:w="960" w:type="dxa"/>
          </w:tcPr>
          <w:p w14:paraId="35AD39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180DF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57F977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870D0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3B02A3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24.24</w:t>
            </w:r>
          </w:p>
        </w:tc>
        <w:tc>
          <w:tcPr>
            <w:tcW w:w="960" w:type="dxa"/>
          </w:tcPr>
          <w:p w14:paraId="6F3B4B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0CEDF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B5E4C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B9E97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0201DB91" w14:textId="77777777">
        <w:tc>
          <w:tcPr>
            <w:tcW w:w="960" w:type="dxa"/>
          </w:tcPr>
          <w:p w14:paraId="07477D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5CA7F3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3224CE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49132A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7F4B3E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37.88</w:t>
            </w:r>
          </w:p>
        </w:tc>
        <w:tc>
          <w:tcPr>
            <w:tcW w:w="960" w:type="dxa"/>
          </w:tcPr>
          <w:p w14:paraId="049BC7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960" w:type="dxa"/>
          </w:tcPr>
          <w:p w14:paraId="673A38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960" w:type="dxa"/>
          </w:tcPr>
          <w:p w14:paraId="3FA8C4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48911C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4EAD6F96" w14:textId="77777777">
        <w:tc>
          <w:tcPr>
            <w:tcW w:w="960" w:type="dxa"/>
          </w:tcPr>
          <w:p w14:paraId="1C510A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6C1D7B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42064E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6F9C2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36B974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37.88</w:t>
            </w:r>
          </w:p>
        </w:tc>
        <w:tc>
          <w:tcPr>
            <w:tcW w:w="960" w:type="dxa"/>
          </w:tcPr>
          <w:p w14:paraId="03C53B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07AD3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31A80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AC97C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7DA812E7" w14:textId="77777777">
        <w:tc>
          <w:tcPr>
            <w:tcW w:w="960" w:type="dxa"/>
          </w:tcPr>
          <w:p w14:paraId="6E9EB1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591E67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7E696C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2D6465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60" w:type="dxa"/>
          </w:tcPr>
          <w:p w14:paraId="7F8594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56.82</w:t>
            </w:r>
          </w:p>
        </w:tc>
        <w:tc>
          <w:tcPr>
            <w:tcW w:w="960" w:type="dxa"/>
          </w:tcPr>
          <w:p w14:paraId="42A427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960" w:type="dxa"/>
          </w:tcPr>
          <w:p w14:paraId="2E7ED9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0.847</w:t>
            </w:r>
          </w:p>
        </w:tc>
        <w:tc>
          <w:tcPr>
            <w:tcW w:w="960" w:type="dxa"/>
          </w:tcPr>
          <w:p w14:paraId="53676D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960" w:type="dxa"/>
          </w:tcPr>
          <w:p w14:paraId="41E4B2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[0.05, 12.41]</w:t>
            </w:r>
          </w:p>
        </w:tc>
      </w:tr>
      <w:tr w:rsidR="009C6B43" w:rsidRPr="00C65CCD" w14:paraId="2C6712FE" w14:textId="77777777">
        <w:tc>
          <w:tcPr>
            <w:tcW w:w="960" w:type="dxa"/>
          </w:tcPr>
          <w:p w14:paraId="33EA29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394B7C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1FF115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7EE1EA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960" w:type="dxa"/>
          </w:tcPr>
          <w:p w14:paraId="3BE0AC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43.18</w:t>
            </w:r>
          </w:p>
        </w:tc>
        <w:tc>
          <w:tcPr>
            <w:tcW w:w="960" w:type="dxa"/>
          </w:tcPr>
          <w:p w14:paraId="3549EF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960" w:type="dxa"/>
          </w:tcPr>
          <w:p w14:paraId="706A69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0.847</w:t>
            </w:r>
          </w:p>
        </w:tc>
        <w:tc>
          <w:tcPr>
            <w:tcW w:w="960" w:type="dxa"/>
          </w:tcPr>
          <w:p w14:paraId="3D554B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1.32</w:t>
            </w:r>
          </w:p>
        </w:tc>
        <w:tc>
          <w:tcPr>
            <w:tcW w:w="960" w:type="dxa"/>
          </w:tcPr>
          <w:p w14:paraId="0C40C8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[0.08, 21.56]</w:t>
            </w:r>
          </w:p>
        </w:tc>
      </w:tr>
    </w:tbl>
    <w:p w14:paraId="0950570B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F6BEF4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рассматривается генетическая вариация полиморфного локуса rs1799750 гена MMP1 среди пациентов, проявляющих признаки бронхиальной астмы (БА), и среди лиц, не имеющих данного признака.</w:t>
      </w:r>
    </w:p>
    <w:p w14:paraId="1AC6BED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93644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исследования показывают, что в группе больных БА генотип GG данного полиморфного локуса отсутствует (0.00%), и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данная частота не статистически отличается (p=1.000) от частоты 24.24% в контрольной группе. Отношение шансов для генотипа GG составляет 0.0.</w:t>
      </w:r>
    </w:p>
    <w:p w14:paraId="127A66B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C31E1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полиморфного локуса rs1799750 гена MMP1 обнаруживается с абсолютной частотой 100.00% среди больных БА, и данная частота также не отличается статистически (p=0.820) от частоты 37.88% в контрольной группе.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бесконечно большим (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4657D1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7CD29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то же время,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полиморфного локуса rs1799750 гена MMP1 не наблюдается (0.00%) среди пациентов с признаками БА, и данная частота также не отличается (p=1.000) от частоты 37.88% в контрольной группе.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равно 0.0.</w:t>
      </w:r>
    </w:p>
    <w:p w14:paraId="63A6DE2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A4E04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d обнаруживается с частотой 50.00% среди больных БА и статистически не отличается (p=0.847) от ее частоты 56.82% в контрольной группе, с отношением шансов для аллельной d равным 0.76. Аллель G полиморфного локуса rs1799750 гена MMP1 также встречается с частотой 50.00% среди больных БА, и данная частота также не отличается (p=0.847) от частоты 43.18% в контрольной группе, с отношением шансов для аллельной G составляющим 1.32.</w:t>
      </w:r>
    </w:p>
    <w:p w14:paraId="373CA51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B3997E" w14:textId="2C95232A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результаты, можно сделать вывод, что полиморфизм rs1799750 гена MMP1 не связан с развитием бронхиальной астмы, так как частоты генотипов и аллелей среди больных и контрольной группы значительно различаются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58145A34" w14:textId="138D4A72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БА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1B3DAF92" w14:textId="77777777">
        <w:tc>
          <w:tcPr>
            <w:tcW w:w="960" w:type="dxa"/>
          </w:tcPr>
          <w:p w14:paraId="1FD558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6A693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БА</w:t>
            </w:r>
          </w:p>
        </w:tc>
        <w:tc>
          <w:tcPr>
            <w:tcW w:w="960" w:type="dxa"/>
          </w:tcPr>
          <w:p w14:paraId="4F62FA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331494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БА</w:t>
            </w:r>
          </w:p>
        </w:tc>
        <w:tc>
          <w:tcPr>
            <w:tcW w:w="960" w:type="dxa"/>
          </w:tcPr>
          <w:p w14:paraId="34D62D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7A5CE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4EE673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9ED82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27A90B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77B6A03" w14:textId="77777777">
        <w:tc>
          <w:tcPr>
            <w:tcW w:w="960" w:type="dxa"/>
          </w:tcPr>
          <w:p w14:paraId="288532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18F051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5677D5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E442E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28CB58B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21.21</w:t>
            </w:r>
          </w:p>
        </w:tc>
        <w:tc>
          <w:tcPr>
            <w:tcW w:w="960" w:type="dxa"/>
          </w:tcPr>
          <w:p w14:paraId="1C16E5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56D7A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40E72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95BF2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0EA64D0C" w14:textId="77777777">
        <w:tc>
          <w:tcPr>
            <w:tcW w:w="960" w:type="dxa"/>
          </w:tcPr>
          <w:p w14:paraId="349EE7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4F3566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4EBAE3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960" w:type="dxa"/>
          </w:tcPr>
          <w:p w14:paraId="72ABD9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45D5FE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30.3</w:t>
            </w:r>
          </w:p>
        </w:tc>
        <w:tc>
          <w:tcPr>
            <w:tcW w:w="960" w:type="dxa"/>
          </w:tcPr>
          <w:p w14:paraId="3D879A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163230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960" w:type="dxa"/>
          </w:tcPr>
          <w:p w14:paraId="1E8C9F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13C1D8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4D57EBDD" w14:textId="77777777">
        <w:tc>
          <w:tcPr>
            <w:tcW w:w="960" w:type="dxa"/>
          </w:tcPr>
          <w:p w14:paraId="1CE677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07FDD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546F8E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6CCD3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</w:tcPr>
          <w:p w14:paraId="0AEB13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48.48</w:t>
            </w:r>
          </w:p>
        </w:tc>
        <w:tc>
          <w:tcPr>
            <w:tcW w:w="960" w:type="dxa"/>
          </w:tcPr>
          <w:p w14:paraId="775403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6D2672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76F84B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E7804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67098A6E" w14:textId="77777777">
        <w:tc>
          <w:tcPr>
            <w:tcW w:w="960" w:type="dxa"/>
          </w:tcPr>
          <w:p w14:paraId="41004B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43636C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58364B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360400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528898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5D4A20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7FDEB2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0.691</w:t>
            </w:r>
          </w:p>
        </w:tc>
        <w:tc>
          <w:tcPr>
            <w:tcW w:w="960" w:type="dxa"/>
          </w:tcPr>
          <w:p w14:paraId="1D7BD9C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960" w:type="dxa"/>
          </w:tcPr>
          <w:p w14:paraId="335F388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[0.11, 28.62]</w:t>
            </w:r>
          </w:p>
        </w:tc>
      </w:tr>
      <w:tr w:rsidR="009C6B43" w:rsidRPr="00C65CCD" w14:paraId="640E3BAD" w14:textId="77777777">
        <w:tc>
          <w:tcPr>
            <w:tcW w:w="960" w:type="dxa"/>
          </w:tcPr>
          <w:p w14:paraId="74109E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3CAD41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5DBBE0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0BAA44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960" w:type="dxa"/>
          </w:tcPr>
          <w:p w14:paraId="1E10BE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63.64</w:t>
            </w:r>
          </w:p>
        </w:tc>
        <w:tc>
          <w:tcPr>
            <w:tcW w:w="960" w:type="dxa"/>
          </w:tcPr>
          <w:p w14:paraId="036FD6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74961BE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0.691</w:t>
            </w:r>
          </w:p>
        </w:tc>
        <w:tc>
          <w:tcPr>
            <w:tcW w:w="960" w:type="dxa"/>
          </w:tcPr>
          <w:p w14:paraId="3DB8DE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960" w:type="dxa"/>
          </w:tcPr>
          <w:p w14:paraId="782CA6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[0.03, 9.32]</w:t>
            </w:r>
          </w:p>
        </w:tc>
      </w:tr>
    </w:tbl>
    <w:p w14:paraId="1114560F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BA9396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исследовалась генетическая вариация полиморфного локуса rs1800795 гена IL6 среди пациентов, проявляющих признаки бронхиальной астмы (БА), и среди лиц, не имеющих данного признака.</w:t>
      </w:r>
    </w:p>
    <w:p w14:paraId="360CC7E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5D3FA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Интересно отметить, что в группе больных БА генотип CC полиморфного локуса rs1800795 отсутствует (0.00%), и данная частота не демонстрирует статистически значимых различий (p=1.000) по сравнению с частотой 21.21% в контрольной группе. Отношение шансов для генотипа CC равно 0.0.</w:t>
      </w:r>
    </w:p>
    <w:p w14:paraId="4B5F007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A1D48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отличие от этого, генотип CG полиморфного локуса rs1800795 гена IL6 обнаруживается с абсолютной частотой 100.00% среди больных БА, и данная частота также не статистически различается (p=0.690) от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частоты 30.30% в контрольной группе. Отношение шансов для генотипа CG бесконечно велико (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963568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FC1D5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GG полиморфного локуса rs1800795 гена IL6 также не наблюдается (0.00%) среди пациентов с признаками БА, и данная частота не отличается (p=1.000) от частоты 48.48% в контрольной группе. Отношение шансов для генотипа GG составляет 0.0.</w:t>
      </w:r>
    </w:p>
    <w:p w14:paraId="2CFE5C5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291EE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C полиморфного локуса rs1800795 гена IL6 встречается с частотой 50.00% среди больных БА и статистически не отличается (p=0.691) от частоты 36.36% в контрольной группе, с отношением шансов для аллельной C равным 1.75. С другой стороны, аллель G полиморфного локуса rs1800795 гена IL6 также встречается с частотой 50.00% среди больных БА и не демонстрирует статистически значимых различий (p=0.691) по сравнению с частотой 63.64% в контрольной группе, с отношением шансов для аллельной G равным 0.57.</w:t>
      </w:r>
    </w:p>
    <w:p w14:paraId="0592EDE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5B1FA3" w14:textId="70BD0E3B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результаты, можно сказать, что полиморфизм rs1800795 гена IL6 не имеет явной ассоциации с развитием бронхиальной астмы, так как частоты генотипов и аллелей среди больных и контрольной группы существенно различаются и не показывают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70D962CA" w14:textId="434CBB74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ХОБЛ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6E67849B" w14:textId="77777777">
        <w:tc>
          <w:tcPr>
            <w:tcW w:w="960" w:type="dxa"/>
          </w:tcPr>
          <w:p w14:paraId="5EAFD0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19DF89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ХОБЛ</w:t>
            </w:r>
          </w:p>
        </w:tc>
        <w:tc>
          <w:tcPr>
            <w:tcW w:w="960" w:type="dxa"/>
          </w:tcPr>
          <w:p w14:paraId="2FA373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C8DA4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ХОБЛ</w:t>
            </w:r>
          </w:p>
        </w:tc>
        <w:tc>
          <w:tcPr>
            <w:tcW w:w="960" w:type="dxa"/>
          </w:tcPr>
          <w:p w14:paraId="50EEB96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14B41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6F1964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C3789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39A79E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7C0A3A0" w14:textId="77777777">
        <w:tc>
          <w:tcPr>
            <w:tcW w:w="960" w:type="dxa"/>
          </w:tcPr>
          <w:p w14:paraId="145722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6DCE7E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25CFA6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28.57</w:t>
            </w:r>
          </w:p>
        </w:tc>
        <w:tc>
          <w:tcPr>
            <w:tcW w:w="960" w:type="dxa"/>
          </w:tcPr>
          <w:p w14:paraId="2A2C25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7A9C03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960" w:type="dxa"/>
          </w:tcPr>
          <w:p w14:paraId="4E2EB8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960" w:type="dxa"/>
          </w:tcPr>
          <w:p w14:paraId="7174AC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960" w:type="dxa"/>
          </w:tcPr>
          <w:p w14:paraId="241D9DA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960" w:type="dxa"/>
          </w:tcPr>
          <w:p w14:paraId="1F3538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 xml:space="preserve">(0.09,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2.73)</w:t>
            </w:r>
          </w:p>
        </w:tc>
      </w:tr>
      <w:tr w:rsidR="009C6B43" w:rsidRPr="00C65CCD" w14:paraId="0F701119" w14:textId="77777777">
        <w:tc>
          <w:tcPr>
            <w:tcW w:w="960" w:type="dxa"/>
          </w:tcPr>
          <w:p w14:paraId="145208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</w:t>
            </w:r>
          </w:p>
        </w:tc>
        <w:tc>
          <w:tcPr>
            <w:tcW w:w="960" w:type="dxa"/>
          </w:tcPr>
          <w:p w14:paraId="2A19BBC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384673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71.43</w:t>
            </w:r>
          </w:p>
        </w:tc>
        <w:tc>
          <w:tcPr>
            <w:tcW w:w="960" w:type="dxa"/>
          </w:tcPr>
          <w:p w14:paraId="01CAC3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5ABC08C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960" w:type="dxa"/>
          </w:tcPr>
          <w:p w14:paraId="7AAA9C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960" w:type="dxa"/>
          </w:tcPr>
          <w:p w14:paraId="7E505C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960" w:type="dxa"/>
          </w:tcPr>
          <w:p w14:paraId="6BEACD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960" w:type="dxa"/>
          </w:tcPr>
          <w:p w14:paraId="29E348E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(0.67, 20.93)</w:t>
            </w:r>
          </w:p>
        </w:tc>
      </w:tr>
      <w:tr w:rsidR="009C6B43" w:rsidRPr="00C65CCD" w14:paraId="14C3FBB8" w14:textId="77777777">
        <w:tc>
          <w:tcPr>
            <w:tcW w:w="960" w:type="dxa"/>
          </w:tcPr>
          <w:p w14:paraId="594C9D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6B3EA6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5D8168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88BFB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3D3CB5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15.0</w:t>
            </w:r>
          </w:p>
        </w:tc>
        <w:tc>
          <w:tcPr>
            <w:tcW w:w="960" w:type="dxa"/>
          </w:tcPr>
          <w:p w14:paraId="5D151C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960" w:type="dxa"/>
          </w:tcPr>
          <w:p w14:paraId="0DE408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960" w:type="dxa"/>
          </w:tcPr>
          <w:p w14:paraId="002FCE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50CBD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7DB8132A" w14:textId="77777777">
        <w:tc>
          <w:tcPr>
            <w:tcW w:w="960" w:type="dxa"/>
          </w:tcPr>
          <w:p w14:paraId="3D9C72B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35E900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46D7BA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64.29</w:t>
            </w:r>
          </w:p>
        </w:tc>
        <w:tc>
          <w:tcPr>
            <w:tcW w:w="960" w:type="dxa"/>
          </w:tcPr>
          <w:p w14:paraId="5D0A9F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960" w:type="dxa"/>
          </w:tcPr>
          <w:p w14:paraId="7B86A2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65.0</w:t>
            </w:r>
          </w:p>
        </w:tc>
        <w:tc>
          <w:tcPr>
            <w:tcW w:w="960" w:type="dxa"/>
          </w:tcPr>
          <w:p w14:paraId="771DA4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730D7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960" w:type="dxa"/>
          </w:tcPr>
          <w:p w14:paraId="37D856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960" w:type="dxa"/>
          </w:tcPr>
          <w:p w14:paraId="01859B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[0.31, 3.08]</w:t>
            </w:r>
          </w:p>
        </w:tc>
      </w:tr>
      <w:tr w:rsidR="009C6B43" w:rsidRPr="00C65CCD" w14:paraId="37F46CCA" w14:textId="77777777">
        <w:tc>
          <w:tcPr>
            <w:tcW w:w="960" w:type="dxa"/>
          </w:tcPr>
          <w:p w14:paraId="19C43B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183805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3847A9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35.71</w:t>
            </w:r>
          </w:p>
        </w:tc>
        <w:tc>
          <w:tcPr>
            <w:tcW w:w="960" w:type="dxa"/>
          </w:tcPr>
          <w:p w14:paraId="304F44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6C0063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960" w:type="dxa"/>
          </w:tcPr>
          <w:p w14:paraId="65F18E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EEFE8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0.958</w:t>
            </w:r>
          </w:p>
        </w:tc>
        <w:tc>
          <w:tcPr>
            <w:tcW w:w="960" w:type="dxa"/>
          </w:tcPr>
          <w:p w14:paraId="54C0A22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960" w:type="dxa"/>
          </w:tcPr>
          <w:p w14:paraId="7D18B5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[0.32, 3.27]</w:t>
            </w:r>
          </w:p>
        </w:tc>
      </w:tr>
    </w:tbl>
    <w:p w14:paraId="36FE4DBC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13F372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рассматривалась генетическая вариация полиморфного локуса rs4880 гена SOD2 среди пациентов, проявляющих признаки хронической обструктивной болезни легких (ХОБЛ), и сравнивалась с этой вариацией в группе лиц без данного признака.</w:t>
      </w:r>
    </w:p>
    <w:p w14:paraId="3132DBF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2D203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Наблюдается, что в группе больных ХОБЛ генотип TT полиморфного локуса rs4880 гена SOD2 встречается с частотой 28.57%, что статистически не различается (p=0.670) от группы без признака, где этот генотип имеет частоту 45.00%. Отношение шансов для генотипа TT составляет 0.49.</w:t>
      </w:r>
    </w:p>
    <w:p w14:paraId="6939D27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4D16E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генотип TC полиморфного локуса rs4880 гена SOD2 присутствует среди 71.43% больных ХОБЛ, что также не имеет статистически значимых различий (p=0.240) по сравнению с частотой 40.00% в контрольной группе. Отношение шансов для генотипа TC составляет 3.75.</w:t>
      </w:r>
    </w:p>
    <w:p w14:paraId="2A752BD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F6AE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Замечено, что генотип CC полиморфного локуса rs4880 гена SOD2 отсутствует (0.00%) среди пациентов с признаками ХОБЛ, и данная частота не отличается статистически (p=0.610) от частоты 15.00% в контрольной группе. Отношение шансов для генотипа CC равно 0.0.</w:t>
      </w:r>
    </w:p>
    <w:p w14:paraId="0C545E8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BA653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T полиморфного локуса rs4880 гена SOD2 присутствует с частотой 64.29% среди больных ХОБЛ и не демонстрирует статистически значимых различий (p=0.958) по сравнению с частотой 65.00% в контрольной группе. Отношение шансов для аллельной T составляет 0.97. С другой стороны, аллель C этого полиморфного локуса встречается с частотой 35.71% среди больных ХОБЛ и также не имеет статистически значимых различий (p=0.958) от частоты 35.00% в контрольной группе, с отношением шансов для аллельной C равным 1.03.</w:t>
      </w:r>
    </w:p>
    <w:p w14:paraId="58C8B29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C2738" w14:textId="2678F226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результаты, можно заключить, что генетическая вариация полиморфного локуса rs4880 гена SOD2 не имеет сильной ассоциации с развитием ХОБЛ, так как частоты генотипов и аллелей среди больных и контрольной группы существенно не различаются и не показывают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0F3948D1" w14:textId="73889900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ХОБЛ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35"/>
        <w:gridCol w:w="1019"/>
        <w:gridCol w:w="1017"/>
        <w:gridCol w:w="1279"/>
        <w:gridCol w:w="1017"/>
        <w:gridCol w:w="597"/>
        <w:gridCol w:w="706"/>
        <w:gridCol w:w="597"/>
        <w:gridCol w:w="889"/>
      </w:tblGrid>
      <w:tr w:rsidR="009C6B43" w:rsidRPr="00C65CCD" w14:paraId="0048D977" w14:textId="77777777">
        <w:tc>
          <w:tcPr>
            <w:tcW w:w="960" w:type="dxa"/>
          </w:tcPr>
          <w:p w14:paraId="23AB39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7ACE25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ХОБЛ</w:t>
            </w:r>
          </w:p>
        </w:tc>
        <w:tc>
          <w:tcPr>
            <w:tcW w:w="960" w:type="dxa"/>
          </w:tcPr>
          <w:p w14:paraId="516EA9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D79A7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ХОБЛ</w:t>
            </w:r>
          </w:p>
        </w:tc>
        <w:tc>
          <w:tcPr>
            <w:tcW w:w="960" w:type="dxa"/>
          </w:tcPr>
          <w:p w14:paraId="5F21F1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44B3B1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452780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1778CA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FF68B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8A90EB4" w14:textId="77777777">
        <w:tc>
          <w:tcPr>
            <w:tcW w:w="960" w:type="dxa"/>
          </w:tcPr>
          <w:p w14:paraId="05CB5B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65721E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661A55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14.29</w:t>
            </w:r>
          </w:p>
        </w:tc>
        <w:tc>
          <w:tcPr>
            <w:tcW w:w="960" w:type="dxa"/>
          </w:tcPr>
          <w:p w14:paraId="1B42DE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6F55A9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11.67</w:t>
            </w:r>
          </w:p>
        </w:tc>
        <w:tc>
          <w:tcPr>
            <w:tcW w:w="960" w:type="dxa"/>
          </w:tcPr>
          <w:p w14:paraId="445A22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0D9BB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BF033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1.26</w:t>
            </w:r>
          </w:p>
        </w:tc>
        <w:tc>
          <w:tcPr>
            <w:tcW w:w="960" w:type="dxa"/>
          </w:tcPr>
          <w:p w14:paraId="58F0CB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(0.13, 12.06)</w:t>
            </w:r>
          </w:p>
        </w:tc>
      </w:tr>
      <w:tr w:rsidR="009C6B43" w:rsidRPr="00C65CCD" w14:paraId="78275086" w14:textId="77777777">
        <w:tc>
          <w:tcPr>
            <w:tcW w:w="960" w:type="dxa"/>
          </w:tcPr>
          <w:p w14:paraId="78A5D6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0D1CEEB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29FDFE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71.43</w:t>
            </w:r>
          </w:p>
        </w:tc>
        <w:tc>
          <w:tcPr>
            <w:tcW w:w="960" w:type="dxa"/>
          </w:tcPr>
          <w:p w14:paraId="1028AE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03B747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86.67</w:t>
            </w:r>
          </w:p>
        </w:tc>
        <w:tc>
          <w:tcPr>
            <w:tcW w:w="960" w:type="dxa"/>
          </w:tcPr>
          <w:p w14:paraId="2944F8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960" w:type="dxa"/>
          </w:tcPr>
          <w:p w14:paraId="560246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960" w:type="dxa"/>
          </w:tcPr>
          <w:p w14:paraId="3063D1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0.38</w:t>
            </w:r>
          </w:p>
        </w:tc>
        <w:tc>
          <w:tcPr>
            <w:tcW w:w="960" w:type="dxa"/>
          </w:tcPr>
          <w:p w14:paraId="006685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(0.06, 2.3)</w:t>
            </w:r>
          </w:p>
        </w:tc>
      </w:tr>
      <w:tr w:rsidR="009C6B43" w:rsidRPr="00C65CCD" w14:paraId="03891AE9" w14:textId="77777777">
        <w:tc>
          <w:tcPr>
            <w:tcW w:w="960" w:type="dxa"/>
          </w:tcPr>
          <w:p w14:paraId="174923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6BD3D5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38AC35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14.29</w:t>
            </w:r>
          </w:p>
        </w:tc>
        <w:tc>
          <w:tcPr>
            <w:tcW w:w="960" w:type="dxa"/>
          </w:tcPr>
          <w:p w14:paraId="419FD4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2B9C5F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960" w:type="dxa"/>
          </w:tcPr>
          <w:p w14:paraId="28FDFE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60" w:type="dxa"/>
          </w:tcPr>
          <w:p w14:paraId="33184F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0.49</w:t>
            </w:r>
          </w:p>
        </w:tc>
        <w:tc>
          <w:tcPr>
            <w:tcW w:w="960" w:type="dxa"/>
          </w:tcPr>
          <w:p w14:paraId="46C048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960" w:type="dxa"/>
          </w:tcPr>
          <w:p w14:paraId="59A3FF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(0.54,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177.99)</w:t>
            </w:r>
          </w:p>
        </w:tc>
      </w:tr>
      <w:tr w:rsidR="009C6B43" w:rsidRPr="00C65CCD" w14:paraId="071499DB" w14:textId="77777777">
        <w:tc>
          <w:tcPr>
            <w:tcW w:w="960" w:type="dxa"/>
          </w:tcPr>
          <w:p w14:paraId="3DDA1A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960" w:type="dxa"/>
          </w:tcPr>
          <w:p w14:paraId="734A142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7BF512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21.43</w:t>
            </w:r>
          </w:p>
        </w:tc>
        <w:tc>
          <w:tcPr>
            <w:tcW w:w="960" w:type="dxa"/>
          </w:tcPr>
          <w:p w14:paraId="03CE31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1857AD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960" w:type="dxa"/>
          </w:tcPr>
          <w:p w14:paraId="76A13E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2.98</w:t>
            </w:r>
          </w:p>
        </w:tc>
        <w:tc>
          <w:tcPr>
            <w:tcW w:w="960" w:type="dxa"/>
          </w:tcPr>
          <w:p w14:paraId="22F2AB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0.084</w:t>
            </w:r>
          </w:p>
        </w:tc>
        <w:tc>
          <w:tcPr>
            <w:tcW w:w="960" w:type="dxa"/>
          </w:tcPr>
          <w:p w14:paraId="52BC01D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3.36</w:t>
            </w:r>
          </w:p>
        </w:tc>
        <w:tc>
          <w:tcPr>
            <w:tcW w:w="960" w:type="dxa"/>
          </w:tcPr>
          <w:p w14:paraId="119E75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[0.79, 14.27]</w:t>
            </w:r>
          </w:p>
        </w:tc>
      </w:tr>
      <w:tr w:rsidR="009C6B43" w:rsidRPr="00C65CCD" w14:paraId="169323C7" w14:textId="77777777">
        <w:tc>
          <w:tcPr>
            <w:tcW w:w="960" w:type="dxa"/>
          </w:tcPr>
          <w:p w14:paraId="3C5F28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29A723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0C124B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78.57</w:t>
            </w:r>
          </w:p>
        </w:tc>
        <w:tc>
          <w:tcPr>
            <w:tcW w:w="960" w:type="dxa"/>
          </w:tcPr>
          <w:p w14:paraId="34EBDD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60" w:type="dxa"/>
          </w:tcPr>
          <w:p w14:paraId="57963C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92.5</w:t>
            </w:r>
          </w:p>
        </w:tc>
        <w:tc>
          <w:tcPr>
            <w:tcW w:w="960" w:type="dxa"/>
          </w:tcPr>
          <w:p w14:paraId="3988A2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2.98</w:t>
            </w:r>
          </w:p>
        </w:tc>
        <w:tc>
          <w:tcPr>
            <w:tcW w:w="960" w:type="dxa"/>
          </w:tcPr>
          <w:p w14:paraId="49BF41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0.084</w:t>
            </w:r>
          </w:p>
        </w:tc>
        <w:tc>
          <w:tcPr>
            <w:tcW w:w="960" w:type="dxa"/>
          </w:tcPr>
          <w:p w14:paraId="4936CF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60" w:type="dxa"/>
          </w:tcPr>
          <w:p w14:paraId="56B5C6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[0.07, 1.27]</w:t>
            </w:r>
          </w:p>
        </w:tc>
      </w:tr>
    </w:tbl>
    <w:p w14:paraId="25D04FBA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574774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контексте данного исследования, мы обратили внимание на генетическую вариацию в полиморфном локусе rs361525 гена TNFA среди пациентов, страдающих хронической обструктивной болезнью легких (ХОБЛ), и провели сравнение с такой вариацией в группе лиц, не имеющих данного признака.</w:t>
      </w:r>
    </w:p>
    <w:p w14:paraId="00103FD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6E410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группе пациентов с признаками ХОБЛ генотип GA в полиморфном локусе rs361525 гена TNFA обнаруживается с частотой 14.29%. Эта частота статистически не различается (p=1.000) от частоты 11.67% в контрольной группе без признаков. Отношение шансов для генотипа GA составляет 1.26.</w:t>
      </w:r>
    </w:p>
    <w:p w14:paraId="42C0565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BC6D8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Следующий генотип, GG, встречается среди больных ХОБЛ с частотой 71.43%, и также не демонстрирует статистически значимых различий (p=0.610) по сравнению с контрольной группой, где этот генотип имеет частоту 86.67%. Отношение шансов для генотипа GG составляет 0.38.</w:t>
      </w:r>
    </w:p>
    <w:p w14:paraId="42C3F28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3CB86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Третий генотип, AA, в полиморфном локусе rs361525 гена TNFA присутствует среди больных ХОБЛ с частотой 14.29%. Эта частота также не различается статистически (p=0.490) от частоты 1.67% в контрольной группе. Отношение шансов для генотипа AA впечатляюще высоко и составляет 9.83.</w:t>
      </w:r>
    </w:p>
    <w:p w14:paraId="1E7B359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C2AFB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 аллельных частот демонстрирует, что аллель A в полиморфном локусе rs361525 гена TNFA встречается среди больных ХОБЛ с частотой 21.43%, что не имеет статистически значимых различий (p=0.084) по сравнению с контрольной группой, где этот аллель имеет частоту 7.50%. Отношение шансов для аллельной A равно 3.36. С другой стороны, аллель G встречается среди больных ХОБЛ с частотой 78.57%, что также не отличается статистически (p=0.084) от частоты 92.50% в контрольной группе. Отношение шансов для аллельной G составляет 0.3.</w:t>
      </w:r>
    </w:p>
    <w:p w14:paraId="02DD3BC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8296BF" w14:textId="7C4C2CC4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результаты, можно сказать, что генетическая вариация в полиморфном локусе rs361525 гена TNFA не имеет сильной ассоциации с развитием ХОБЛ, так как частоты генотипов и аллелей среди больных и контрольной группы существенно не различаются и не показывают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47DE06F6" w14:textId="119E4DAD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ХОБЛ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70E8C2EA" w14:textId="77777777">
        <w:tc>
          <w:tcPr>
            <w:tcW w:w="960" w:type="dxa"/>
          </w:tcPr>
          <w:p w14:paraId="2BBDE29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2EAA58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ХОБЛ</w:t>
            </w:r>
          </w:p>
        </w:tc>
        <w:tc>
          <w:tcPr>
            <w:tcW w:w="960" w:type="dxa"/>
          </w:tcPr>
          <w:p w14:paraId="58102A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F3426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ХОБЛ</w:t>
            </w:r>
          </w:p>
        </w:tc>
        <w:tc>
          <w:tcPr>
            <w:tcW w:w="960" w:type="dxa"/>
          </w:tcPr>
          <w:p w14:paraId="0EB750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986ED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384C35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E9AB1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6F9637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0340804E" w14:textId="77777777">
        <w:tc>
          <w:tcPr>
            <w:tcW w:w="960" w:type="dxa"/>
          </w:tcPr>
          <w:p w14:paraId="2C8A71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562E94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54114D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57.14</w:t>
            </w:r>
          </w:p>
        </w:tc>
        <w:tc>
          <w:tcPr>
            <w:tcW w:w="960" w:type="dxa"/>
          </w:tcPr>
          <w:p w14:paraId="36E0C7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685D99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31.67</w:t>
            </w:r>
          </w:p>
        </w:tc>
        <w:tc>
          <w:tcPr>
            <w:tcW w:w="960" w:type="dxa"/>
          </w:tcPr>
          <w:p w14:paraId="69C56D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960" w:type="dxa"/>
          </w:tcPr>
          <w:p w14:paraId="56088E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2147A5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2.88</w:t>
            </w:r>
          </w:p>
        </w:tc>
        <w:tc>
          <w:tcPr>
            <w:tcW w:w="960" w:type="dxa"/>
          </w:tcPr>
          <w:p w14:paraId="54A2C3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(0.59, 14.16)</w:t>
            </w:r>
          </w:p>
        </w:tc>
      </w:tr>
      <w:tr w:rsidR="009C6B43" w:rsidRPr="00C65CCD" w14:paraId="6CE4A5C8" w14:textId="77777777">
        <w:tc>
          <w:tcPr>
            <w:tcW w:w="960" w:type="dxa"/>
          </w:tcPr>
          <w:p w14:paraId="5C86D8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3C26A8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3208C8E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14.29</w:t>
            </w:r>
          </w:p>
        </w:tc>
        <w:tc>
          <w:tcPr>
            <w:tcW w:w="960" w:type="dxa"/>
          </w:tcPr>
          <w:p w14:paraId="1610B7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60" w:type="dxa"/>
          </w:tcPr>
          <w:p w14:paraId="1A6D40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41.67</w:t>
            </w:r>
          </w:p>
        </w:tc>
        <w:tc>
          <w:tcPr>
            <w:tcW w:w="960" w:type="dxa"/>
          </w:tcPr>
          <w:p w14:paraId="6C4FCE2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960" w:type="dxa"/>
          </w:tcPr>
          <w:p w14:paraId="4CA3B6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0.32</w:t>
            </w:r>
          </w:p>
        </w:tc>
        <w:tc>
          <w:tcPr>
            <w:tcW w:w="960" w:type="dxa"/>
          </w:tcPr>
          <w:p w14:paraId="3F91F09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960" w:type="dxa"/>
          </w:tcPr>
          <w:p w14:paraId="5CC782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(0.03, 2.03)</w:t>
            </w:r>
          </w:p>
        </w:tc>
      </w:tr>
      <w:tr w:rsidR="009C6B43" w:rsidRPr="00C65CCD" w14:paraId="6AE1957C" w14:textId="77777777">
        <w:tc>
          <w:tcPr>
            <w:tcW w:w="960" w:type="dxa"/>
          </w:tcPr>
          <w:p w14:paraId="1AB8DD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411064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2CE082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28.57</w:t>
            </w:r>
          </w:p>
        </w:tc>
        <w:tc>
          <w:tcPr>
            <w:tcW w:w="960" w:type="dxa"/>
          </w:tcPr>
          <w:p w14:paraId="3C095B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4DF640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26.67</w:t>
            </w:r>
          </w:p>
        </w:tc>
        <w:tc>
          <w:tcPr>
            <w:tcW w:w="960" w:type="dxa"/>
          </w:tcPr>
          <w:p w14:paraId="7B1C60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AA744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E0C72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960" w:type="dxa"/>
          </w:tcPr>
          <w:p w14:paraId="4E8F4F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(0.19, 6.25)</w:t>
            </w:r>
          </w:p>
        </w:tc>
      </w:tr>
      <w:tr w:rsidR="009C6B43" w:rsidRPr="00C65CCD" w14:paraId="1350D21F" w14:textId="77777777">
        <w:tc>
          <w:tcPr>
            <w:tcW w:w="960" w:type="dxa"/>
          </w:tcPr>
          <w:p w14:paraId="6B309A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42A216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5F556F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57.14</w:t>
            </w:r>
          </w:p>
        </w:tc>
        <w:tc>
          <w:tcPr>
            <w:tcW w:w="960" w:type="dxa"/>
          </w:tcPr>
          <w:p w14:paraId="6BAD6F7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60" w:type="dxa"/>
          </w:tcPr>
          <w:p w14:paraId="779B24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42.5</w:t>
            </w:r>
          </w:p>
        </w:tc>
        <w:tc>
          <w:tcPr>
            <w:tcW w:w="960" w:type="dxa"/>
          </w:tcPr>
          <w:p w14:paraId="15E508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960" w:type="dxa"/>
          </w:tcPr>
          <w:p w14:paraId="0E7A12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0.296</w:t>
            </w:r>
          </w:p>
        </w:tc>
        <w:tc>
          <w:tcPr>
            <w:tcW w:w="960" w:type="dxa"/>
          </w:tcPr>
          <w:p w14:paraId="7C24D2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960" w:type="dxa"/>
          </w:tcPr>
          <w:p w14:paraId="2BB9D5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[0.59, 5.51]</w:t>
            </w:r>
          </w:p>
        </w:tc>
      </w:tr>
      <w:tr w:rsidR="009C6B43" w:rsidRPr="00C65CCD" w14:paraId="0FD86CDA" w14:textId="77777777">
        <w:tc>
          <w:tcPr>
            <w:tcW w:w="960" w:type="dxa"/>
          </w:tcPr>
          <w:p w14:paraId="1E99AD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</w:t>
            </w:r>
          </w:p>
        </w:tc>
        <w:tc>
          <w:tcPr>
            <w:tcW w:w="960" w:type="dxa"/>
          </w:tcPr>
          <w:p w14:paraId="08AB8B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380CAA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58EA1F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960" w:type="dxa"/>
          </w:tcPr>
          <w:p w14:paraId="28B7E1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57.5</w:t>
            </w:r>
          </w:p>
        </w:tc>
        <w:tc>
          <w:tcPr>
            <w:tcW w:w="960" w:type="dxa"/>
          </w:tcPr>
          <w:p w14:paraId="3148D5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960" w:type="dxa"/>
          </w:tcPr>
          <w:p w14:paraId="5228D3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0.296</w:t>
            </w:r>
          </w:p>
        </w:tc>
        <w:tc>
          <w:tcPr>
            <w:tcW w:w="960" w:type="dxa"/>
          </w:tcPr>
          <w:p w14:paraId="034325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960" w:type="dxa"/>
          </w:tcPr>
          <w:p w14:paraId="4206899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[0.18, 1.68]</w:t>
            </w:r>
          </w:p>
        </w:tc>
      </w:tr>
    </w:tbl>
    <w:p w14:paraId="7CD4A442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3510D40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мы обратили внимание на генетическую вариацию в полиморфном локусе rs16944 гена IL1B среди пациентов, страдающих хронической обструктивной болезнью легких (ХОБЛ), и сравнили ее с вариацией в контрольной группе лиц без данного признака.</w:t>
      </w:r>
    </w:p>
    <w:p w14:paraId="61A2EE2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963CC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группе пациентов с признаками ХОБЛ генотип GA полиморфного локуса rs16944 гена IL1B встречается с частотой 57.14%. Эта частота статистически не различается (p=0.360) от частоты 31.67% в контрольной группе без признаков. Отношение шансов для генотипа GA составляет 2.88.</w:t>
      </w:r>
    </w:p>
    <w:p w14:paraId="18A79C5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2609A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Другой генотип, GG, в группе больных ХОБЛ присутствует с частотой 14.29%, и также не демонстрирует статистически значимых различий (p=0.320) по сравнению с контрольной группой, где этот генотип имеет частоту 41.67%. Отношение шансов для генотипа GG составляет 0.23.</w:t>
      </w:r>
    </w:p>
    <w:p w14:paraId="5B4D272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E3FB2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Третий генотип, AA, в полиморфном локусе rs16944 гена IL1B обнаруживается среди больных ХОБЛ с частотой 28.57%, что также не имеет статистически значимых различий (p=1.000) по сравнению с частотой 26.67% в контрольной группе. Отношение шансов для генотипа AA составляет 1.1.</w:t>
      </w:r>
    </w:p>
    <w:p w14:paraId="7A25F36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F7D57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A в полиморфном локусе rs16944 гена IL1B встречается среди больных ХОБЛ с частотой 57.14%, что не различается статистически (p=0.296) от частоты 42.50%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в контрольной группе. Отношение шансов для аллельной A составляет 1.8. С другой стороны, аллель G встречается среди больных ХОБЛ с частотой 42.86%, что также не отличается статистически (p=0.296) от частоты 57.50% в контрольной группе. Отношение шансов для аллельной G составляет 0.55.</w:t>
      </w:r>
    </w:p>
    <w:p w14:paraId="6AC60E3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C7AA8" w14:textId="4B1C9D8A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результаты, можно сказать, что генетическая вариация в полиморфном локусе rs16944 гена IL1B не имеет сильной ассоциации с развитием ХОБЛ, так как частоты генотипов и аллелей среди больных и контрольной группы существенно не различаются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0C9A4C23" w14:textId="5DD6565D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ХОБЛ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0C29240B" w14:textId="77777777">
        <w:tc>
          <w:tcPr>
            <w:tcW w:w="960" w:type="dxa"/>
          </w:tcPr>
          <w:p w14:paraId="16678A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1D3FA5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ХОБЛ</w:t>
            </w:r>
          </w:p>
        </w:tc>
        <w:tc>
          <w:tcPr>
            <w:tcW w:w="960" w:type="dxa"/>
          </w:tcPr>
          <w:p w14:paraId="2DBEED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0A9910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ХОБЛ</w:t>
            </w:r>
          </w:p>
        </w:tc>
        <w:tc>
          <w:tcPr>
            <w:tcW w:w="960" w:type="dxa"/>
          </w:tcPr>
          <w:p w14:paraId="542D91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32E4B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21D73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4EEF37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4A2518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3BFCC39E" w14:textId="77777777">
        <w:tc>
          <w:tcPr>
            <w:tcW w:w="960" w:type="dxa"/>
          </w:tcPr>
          <w:p w14:paraId="215869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7C2F4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6D216E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14.29</w:t>
            </w:r>
          </w:p>
        </w:tc>
        <w:tc>
          <w:tcPr>
            <w:tcW w:w="960" w:type="dxa"/>
          </w:tcPr>
          <w:p w14:paraId="36926B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2A1FBA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1E4D9E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960" w:type="dxa"/>
          </w:tcPr>
          <w:p w14:paraId="22C329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0.87</w:t>
            </w:r>
          </w:p>
        </w:tc>
        <w:tc>
          <w:tcPr>
            <w:tcW w:w="960" w:type="dxa"/>
          </w:tcPr>
          <w:p w14:paraId="3428F5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960" w:type="dxa"/>
          </w:tcPr>
          <w:p w14:paraId="224E96D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(0.06, 4.5)</w:t>
            </w:r>
          </w:p>
        </w:tc>
      </w:tr>
      <w:tr w:rsidR="009C6B43" w:rsidRPr="00C65CCD" w14:paraId="2FE8CB02" w14:textId="77777777">
        <w:tc>
          <w:tcPr>
            <w:tcW w:w="960" w:type="dxa"/>
          </w:tcPr>
          <w:p w14:paraId="6AE949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12AC400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7521C2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2B30C1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08860E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38.33</w:t>
            </w:r>
          </w:p>
        </w:tc>
        <w:tc>
          <w:tcPr>
            <w:tcW w:w="960" w:type="dxa"/>
          </w:tcPr>
          <w:p w14:paraId="19D831D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5FC23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04E9BF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1.21</w:t>
            </w:r>
          </w:p>
        </w:tc>
        <w:tc>
          <w:tcPr>
            <w:tcW w:w="960" w:type="dxa"/>
          </w:tcPr>
          <w:p w14:paraId="165758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(0.25, 5.9)</w:t>
            </w:r>
          </w:p>
        </w:tc>
      </w:tr>
      <w:tr w:rsidR="009C6B43" w:rsidRPr="00C65CCD" w14:paraId="21A6C442" w14:textId="77777777">
        <w:tc>
          <w:tcPr>
            <w:tcW w:w="960" w:type="dxa"/>
          </w:tcPr>
          <w:p w14:paraId="10C0CB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4F3A2B2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05956B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504717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526340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36.67</w:t>
            </w:r>
          </w:p>
        </w:tc>
        <w:tc>
          <w:tcPr>
            <w:tcW w:w="960" w:type="dxa"/>
          </w:tcPr>
          <w:p w14:paraId="44AC73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6D28CB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766DA2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960" w:type="dxa"/>
          </w:tcPr>
          <w:p w14:paraId="6700B8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(0.27, 6.35)</w:t>
            </w:r>
          </w:p>
        </w:tc>
      </w:tr>
      <w:tr w:rsidR="009C6B43" w:rsidRPr="00C65CCD" w14:paraId="653D479E" w14:textId="77777777">
        <w:tc>
          <w:tcPr>
            <w:tcW w:w="960" w:type="dxa"/>
          </w:tcPr>
          <w:p w14:paraId="15C3E2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16C22BE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321A70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64.29</w:t>
            </w:r>
          </w:p>
        </w:tc>
        <w:tc>
          <w:tcPr>
            <w:tcW w:w="960" w:type="dxa"/>
          </w:tcPr>
          <w:p w14:paraId="3B4921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960" w:type="dxa"/>
          </w:tcPr>
          <w:p w14:paraId="7FA64E7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55.83</w:t>
            </w:r>
          </w:p>
        </w:tc>
        <w:tc>
          <w:tcPr>
            <w:tcW w:w="960" w:type="dxa"/>
          </w:tcPr>
          <w:p w14:paraId="2A1D2A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3BEA15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0.546</w:t>
            </w:r>
          </w:p>
        </w:tc>
        <w:tc>
          <w:tcPr>
            <w:tcW w:w="960" w:type="dxa"/>
          </w:tcPr>
          <w:p w14:paraId="1E39DBA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960" w:type="dxa"/>
          </w:tcPr>
          <w:p w14:paraId="2CAC33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[0.45, 4.49]</w:t>
            </w:r>
          </w:p>
        </w:tc>
      </w:tr>
      <w:tr w:rsidR="009C6B43" w:rsidRPr="00C65CCD" w14:paraId="7617909C" w14:textId="77777777">
        <w:tc>
          <w:tcPr>
            <w:tcW w:w="960" w:type="dxa"/>
          </w:tcPr>
          <w:p w14:paraId="7AF157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7BBB6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1755F00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35.71</w:t>
            </w:r>
          </w:p>
        </w:tc>
        <w:tc>
          <w:tcPr>
            <w:tcW w:w="960" w:type="dxa"/>
          </w:tcPr>
          <w:p w14:paraId="56E6CD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960" w:type="dxa"/>
          </w:tcPr>
          <w:p w14:paraId="6F5863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44.17</w:t>
            </w:r>
          </w:p>
        </w:tc>
        <w:tc>
          <w:tcPr>
            <w:tcW w:w="960" w:type="dxa"/>
          </w:tcPr>
          <w:p w14:paraId="2CFB55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960" w:type="dxa"/>
          </w:tcPr>
          <w:p w14:paraId="40FE5A1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0.546</w:t>
            </w:r>
          </w:p>
        </w:tc>
        <w:tc>
          <w:tcPr>
            <w:tcW w:w="960" w:type="dxa"/>
          </w:tcPr>
          <w:p w14:paraId="78D1E7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960" w:type="dxa"/>
          </w:tcPr>
          <w:p w14:paraId="27B216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[0.22, 2.21]</w:t>
            </w:r>
          </w:p>
        </w:tc>
      </w:tr>
    </w:tbl>
    <w:p w14:paraId="0113A0C5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0CED022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контексте данного исследования, мы обратили внимание на генетическую вариацию в полиморфном локусе rs1799750 гена MMP1 среди пациентов, страдающих хронической обструктивной болезнью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легких (ХОБЛ), и сравнили ее с вариацией в контрольной группе лиц без данного признака.</w:t>
      </w:r>
    </w:p>
    <w:p w14:paraId="7B78C94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CF196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группе пациентов с признаками ХОБЛ генотип GG полиморфного локуса rs1799750 гена MMP1 встречается с частотой 14.29%. Эта частота статистически не различается (p=0.870) от частоты 25.00% в контрольной группе без признаков. Отношение шансов для генотипа GG составляет 0.5.</w:t>
      </w:r>
    </w:p>
    <w:p w14:paraId="1B0DCE6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B3D3F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Другой генотип,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в группе больных ХОБЛ присутствует с частотой 42.86%, и также не демонстрирует статистически значимых различий (p=1.000) по сравнению с контрольной группой, где этот генотип имеет частоту 38.33%.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1.21.</w:t>
      </w:r>
    </w:p>
    <w:p w14:paraId="3CD71A9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251DA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Третий генотип,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, в полиморфном локусе rs1799750 гена MMP1 обнаруживается среди больных ХОБЛ с частотой 42.86%, что также не имеет статистически значимых различий (p=1.000) по сравнению с частотой 36.67% в контрольной группе.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1.3.</w:t>
      </w:r>
    </w:p>
    <w:p w14:paraId="61EF6BF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0E4DA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d в полиморфном локусе rs1799750 гена MMP1 встречается среди больных ХОБЛ с частотой 64.29%, что не различается статистически (p=0.546) от частоты 55.83% в контрольной группе. Отношение шансов для аллельной d составляет 1.42. С другой стороны, аллель G встречается среди больных ХОБЛ с частотой 35.71%, что также не отличается статистически (p=0.546) от частоты 44.17% в контрольной группе. Отношение шансов для аллельной G составляет 0.7.</w:t>
      </w:r>
    </w:p>
    <w:p w14:paraId="74C5045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475FD8" w14:textId="454431D5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Интерпретируя результаты, можно сказать, что генетическая вариация в полиморфном локусе rs1799750 гена MMP1 не имеет сильной ассоциации с развитием ХОБЛ, так как частоты генотипов и аллелей среди больных и контрольной группы существенно не различаются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6A34C199" w14:textId="02A2C095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ХОБЛ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06D14FC2" w14:textId="77777777">
        <w:tc>
          <w:tcPr>
            <w:tcW w:w="960" w:type="dxa"/>
          </w:tcPr>
          <w:p w14:paraId="04F40C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2190AF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ХОБЛ</w:t>
            </w:r>
          </w:p>
        </w:tc>
        <w:tc>
          <w:tcPr>
            <w:tcW w:w="960" w:type="dxa"/>
          </w:tcPr>
          <w:p w14:paraId="46B1ED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2E4AE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ХОБЛ</w:t>
            </w:r>
          </w:p>
        </w:tc>
        <w:tc>
          <w:tcPr>
            <w:tcW w:w="960" w:type="dxa"/>
          </w:tcPr>
          <w:p w14:paraId="09FB55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A038F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45B5A9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6531A0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3BD8CA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74CBCC0E" w14:textId="77777777">
        <w:tc>
          <w:tcPr>
            <w:tcW w:w="960" w:type="dxa"/>
          </w:tcPr>
          <w:p w14:paraId="26ED81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008ACB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67B566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51A9F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595D56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23.33</w:t>
            </w:r>
          </w:p>
        </w:tc>
        <w:tc>
          <w:tcPr>
            <w:tcW w:w="960" w:type="dxa"/>
          </w:tcPr>
          <w:p w14:paraId="6CBB73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960" w:type="dxa"/>
          </w:tcPr>
          <w:p w14:paraId="6E4C32C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0.34</w:t>
            </w:r>
          </w:p>
        </w:tc>
        <w:tc>
          <w:tcPr>
            <w:tcW w:w="960" w:type="dxa"/>
          </w:tcPr>
          <w:p w14:paraId="7C45A8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76ABC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01B664F7" w14:textId="77777777">
        <w:tc>
          <w:tcPr>
            <w:tcW w:w="960" w:type="dxa"/>
          </w:tcPr>
          <w:p w14:paraId="49603E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0C3F3A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70ACFE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71.43</w:t>
            </w:r>
          </w:p>
        </w:tc>
        <w:tc>
          <w:tcPr>
            <w:tcW w:w="960" w:type="dxa"/>
          </w:tcPr>
          <w:p w14:paraId="37B431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16ED53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26.67</w:t>
            </w:r>
          </w:p>
        </w:tc>
        <w:tc>
          <w:tcPr>
            <w:tcW w:w="960" w:type="dxa"/>
          </w:tcPr>
          <w:p w14:paraId="29A94A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3.94</w:t>
            </w:r>
          </w:p>
        </w:tc>
        <w:tc>
          <w:tcPr>
            <w:tcW w:w="960" w:type="dxa"/>
          </w:tcPr>
          <w:p w14:paraId="5EAE9E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960" w:type="dxa"/>
          </w:tcPr>
          <w:p w14:paraId="6C0594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6.88</w:t>
            </w:r>
          </w:p>
        </w:tc>
        <w:tc>
          <w:tcPr>
            <w:tcW w:w="960" w:type="dxa"/>
          </w:tcPr>
          <w:p w14:paraId="2D2BBB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(1.21, 39.07)</w:t>
            </w:r>
          </w:p>
        </w:tc>
      </w:tr>
      <w:tr w:rsidR="009C6B43" w:rsidRPr="00C65CCD" w14:paraId="00D1D64D" w14:textId="77777777">
        <w:tc>
          <w:tcPr>
            <w:tcW w:w="960" w:type="dxa"/>
          </w:tcPr>
          <w:p w14:paraId="4D4BFC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7731BA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49D190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28.57</w:t>
            </w:r>
          </w:p>
        </w:tc>
        <w:tc>
          <w:tcPr>
            <w:tcW w:w="960" w:type="dxa"/>
          </w:tcPr>
          <w:p w14:paraId="079C7D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60" w:type="dxa"/>
          </w:tcPr>
          <w:p w14:paraId="197EF4C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3681EE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</w:tc>
        <w:tc>
          <w:tcPr>
            <w:tcW w:w="960" w:type="dxa"/>
          </w:tcPr>
          <w:p w14:paraId="319769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960" w:type="dxa"/>
          </w:tcPr>
          <w:p w14:paraId="18B383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60" w:type="dxa"/>
          </w:tcPr>
          <w:p w14:paraId="39B8C7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(0.07, 2.23)</w:t>
            </w:r>
          </w:p>
        </w:tc>
      </w:tr>
      <w:tr w:rsidR="009C6B43" w:rsidRPr="00C65CCD" w14:paraId="4959BBD5" w14:textId="77777777">
        <w:tc>
          <w:tcPr>
            <w:tcW w:w="960" w:type="dxa"/>
          </w:tcPr>
          <w:p w14:paraId="0D170B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4817C1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525A33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35.71</w:t>
            </w:r>
          </w:p>
        </w:tc>
        <w:tc>
          <w:tcPr>
            <w:tcW w:w="960" w:type="dxa"/>
          </w:tcPr>
          <w:p w14:paraId="697A53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14EB6D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36.67</w:t>
            </w:r>
          </w:p>
        </w:tc>
        <w:tc>
          <w:tcPr>
            <w:tcW w:w="960" w:type="dxa"/>
          </w:tcPr>
          <w:p w14:paraId="26DD39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003621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0.944</w:t>
            </w:r>
          </w:p>
        </w:tc>
        <w:tc>
          <w:tcPr>
            <w:tcW w:w="960" w:type="dxa"/>
          </w:tcPr>
          <w:p w14:paraId="6CD784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60" w:type="dxa"/>
          </w:tcPr>
          <w:p w14:paraId="22F26D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[0.3, 3.05]</w:t>
            </w:r>
          </w:p>
        </w:tc>
      </w:tr>
      <w:tr w:rsidR="009C6B43" w:rsidRPr="00C65CCD" w14:paraId="0F677202" w14:textId="77777777">
        <w:tc>
          <w:tcPr>
            <w:tcW w:w="960" w:type="dxa"/>
          </w:tcPr>
          <w:p w14:paraId="1287C5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7DB75B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7E4CC5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64.29</w:t>
            </w:r>
          </w:p>
        </w:tc>
        <w:tc>
          <w:tcPr>
            <w:tcW w:w="960" w:type="dxa"/>
          </w:tcPr>
          <w:p w14:paraId="623C80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960" w:type="dxa"/>
          </w:tcPr>
          <w:p w14:paraId="460ABD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63.33</w:t>
            </w:r>
          </w:p>
        </w:tc>
        <w:tc>
          <w:tcPr>
            <w:tcW w:w="960" w:type="dxa"/>
          </w:tcPr>
          <w:p w14:paraId="250985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95B0F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0.944</w:t>
            </w:r>
          </w:p>
        </w:tc>
        <w:tc>
          <w:tcPr>
            <w:tcW w:w="960" w:type="dxa"/>
          </w:tcPr>
          <w:p w14:paraId="3581A00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1.04</w:t>
            </w:r>
          </w:p>
        </w:tc>
        <w:tc>
          <w:tcPr>
            <w:tcW w:w="960" w:type="dxa"/>
          </w:tcPr>
          <w:p w14:paraId="48E4DFB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[0.33, 3.3]</w:t>
            </w:r>
          </w:p>
        </w:tc>
      </w:tr>
    </w:tbl>
    <w:p w14:paraId="0E8D7A3E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10CB6DF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данного исследования был проведен анализ генетической вариации в полиморфном локусе rs1800795 гена IL6 среди пациентов, страдающих хронической обструктивной болезнью легких (ХОБЛ), и сравнивается с вариацией в контрольной группе лиц без данного признака.</w:t>
      </w:r>
    </w:p>
    <w:p w14:paraId="6746ED8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14435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группе больных ХОБЛ генотип CC полиморфного локуса rs1800795 гена IL6 обнаруживается с частотой 0.00%. Эта частота статистически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различается (p=0.340) от частоты 23.33% в контрольной группе без признаков. Отношение шансов для генотипа CC составляет 0.0.</w:t>
      </w:r>
    </w:p>
    <w:p w14:paraId="4F6849E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E71E7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CG в группе больных ХОБЛ присутствует с частотой 71.43%, что также не демонстрирует статистически значимых различий (p=0.050) по сравнению с контрольной группой, где этот генотип имеет частоту 26.67%. Отношение шансов для генотипа CG составляет 6.88.</w:t>
      </w:r>
    </w:p>
    <w:p w14:paraId="3387CFD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3DF9A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Третий генотип, GG, в полиморфном локусе rs1800795 гена IL6 обнаруживается среди больных ХОБЛ с частотой 28.57%, что также не имеет статистически значимых различий (p=0.500) по сравнению с частотой 50.00% в контрольной группе. Отношение шансов для генотипа GG составляет 0.4.</w:t>
      </w:r>
    </w:p>
    <w:p w14:paraId="70A011A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D2095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C в полиморфном локусе rs1800795 гена IL6 встречается среди больных ХОБЛ с частотой 35.71%, что не различается статистически (p=0.944) от частоты 36.67% в контрольной группе. Отношение шансов для аллельной C составляет 0.96. С другой стороны, аллель G встречается среди больных ХОБЛ с частотой 64.29%, что также не отличается статистически (p=0.944) от частоты 63.33% в контрольной группе. Отношение шансов для аллельной G составляет 1.04.</w:t>
      </w:r>
    </w:p>
    <w:p w14:paraId="5FBC0D3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8FFA02" w14:textId="4C53D7F0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результаты, можно сказать, что генетическая вариация в полиморфном локусе rs1800795 гена IL6 не имеет сильной ассоциации с развитием ХОБЛ, так как частоты генотипов и аллелей среди больных и контрольной группы существенно не различаются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3276F81E" w14:textId="25A3D4A2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группах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Нейросенсорная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20"/>
        <w:gridCol w:w="1528"/>
        <w:gridCol w:w="904"/>
        <w:gridCol w:w="1528"/>
        <w:gridCol w:w="904"/>
        <w:gridCol w:w="544"/>
        <w:gridCol w:w="637"/>
        <w:gridCol w:w="544"/>
        <w:gridCol w:w="747"/>
      </w:tblGrid>
      <w:tr w:rsidR="009C6B43" w:rsidRPr="00C65CCD" w14:paraId="2F3FADF9" w14:textId="77777777">
        <w:tc>
          <w:tcPr>
            <w:tcW w:w="960" w:type="dxa"/>
          </w:tcPr>
          <w:p w14:paraId="191965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7E4948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Нейросенсорная тугоухость</w:t>
            </w:r>
          </w:p>
        </w:tc>
        <w:tc>
          <w:tcPr>
            <w:tcW w:w="960" w:type="dxa"/>
          </w:tcPr>
          <w:p w14:paraId="5C6A7D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C5288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Нейросенсорная тугоухость</w:t>
            </w:r>
          </w:p>
        </w:tc>
        <w:tc>
          <w:tcPr>
            <w:tcW w:w="960" w:type="dxa"/>
          </w:tcPr>
          <w:p w14:paraId="0538BD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CCC71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A27A2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DA18F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A0AE6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31A0806F" w14:textId="77777777">
        <w:tc>
          <w:tcPr>
            <w:tcW w:w="960" w:type="dxa"/>
          </w:tcPr>
          <w:p w14:paraId="3901F5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1B2EA4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67634F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63.64</w:t>
            </w:r>
          </w:p>
        </w:tc>
        <w:tc>
          <w:tcPr>
            <w:tcW w:w="960" w:type="dxa"/>
          </w:tcPr>
          <w:p w14:paraId="67FC66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58F0191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39.29</w:t>
            </w:r>
          </w:p>
        </w:tc>
        <w:tc>
          <w:tcPr>
            <w:tcW w:w="960" w:type="dxa"/>
          </w:tcPr>
          <w:p w14:paraId="0E0035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1.34</w:t>
            </w:r>
          </w:p>
        </w:tc>
        <w:tc>
          <w:tcPr>
            <w:tcW w:w="960" w:type="dxa"/>
          </w:tcPr>
          <w:p w14:paraId="391B7D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960" w:type="dxa"/>
          </w:tcPr>
          <w:p w14:paraId="6EBB42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960" w:type="dxa"/>
          </w:tcPr>
          <w:p w14:paraId="210400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(0.71, 10.32)</w:t>
            </w:r>
          </w:p>
        </w:tc>
      </w:tr>
      <w:tr w:rsidR="009C6B43" w:rsidRPr="00C65CCD" w14:paraId="2CFC97D5" w14:textId="77777777">
        <w:tc>
          <w:tcPr>
            <w:tcW w:w="960" w:type="dxa"/>
          </w:tcPr>
          <w:p w14:paraId="756BFD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960" w:type="dxa"/>
          </w:tcPr>
          <w:p w14:paraId="4AF206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41E53B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18.18</w:t>
            </w:r>
          </w:p>
        </w:tc>
        <w:tc>
          <w:tcPr>
            <w:tcW w:w="960" w:type="dxa"/>
          </w:tcPr>
          <w:p w14:paraId="122D6C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73AA27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48.21</w:t>
            </w:r>
          </w:p>
        </w:tc>
        <w:tc>
          <w:tcPr>
            <w:tcW w:w="960" w:type="dxa"/>
          </w:tcPr>
          <w:p w14:paraId="61BF0D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60" w:type="dxa"/>
          </w:tcPr>
          <w:p w14:paraId="796762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960" w:type="dxa"/>
          </w:tcPr>
          <w:p w14:paraId="0E4C45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960" w:type="dxa"/>
          </w:tcPr>
          <w:p w14:paraId="1F0564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(0.05, 1.21)</w:t>
            </w:r>
          </w:p>
        </w:tc>
      </w:tr>
      <w:tr w:rsidR="009C6B43" w:rsidRPr="00C65CCD" w14:paraId="50EC1226" w14:textId="77777777">
        <w:tc>
          <w:tcPr>
            <w:tcW w:w="960" w:type="dxa"/>
          </w:tcPr>
          <w:p w14:paraId="71599C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15E01B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19DA9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18.18</w:t>
            </w:r>
          </w:p>
        </w:tc>
        <w:tc>
          <w:tcPr>
            <w:tcW w:w="960" w:type="dxa"/>
          </w:tcPr>
          <w:p w14:paraId="288AB3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6C0FF1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960" w:type="dxa"/>
          </w:tcPr>
          <w:p w14:paraId="3AAE63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F1EA6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60" w:type="dxa"/>
          </w:tcPr>
          <w:p w14:paraId="65EA87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  <w:tc>
          <w:tcPr>
            <w:tcW w:w="960" w:type="dxa"/>
          </w:tcPr>
          <w:p w14:paraId="715E7C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(0.28, 8.75)</w:t>
            </w:r>
          </w:p>
        </w:tc>
      </w:tr>
      <w:tr w:rsidR="009C6B43" w:rsidRPr="00C65CCD" w14:paraId="66583F8A" w14:textId="77777777">
        <w:tc>
          <w:tcPr>
            <w:tcW w:w="960" w:type="dxa"/>
          </w:tcPr>
          <w:p w14:paraId="0B812B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756F86D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</w:tcPr>
          <w:p w14:paraId="529524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72.73</w:t>
            </w:r>
          </w:p>
        </w:tc>
        <w:tc>
          <w:tcPr>
            <w:tcW w:w="960" w:type="dxa"/>
          </w:tcPr>
          <w:p w14:paraId="3EA60B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960" w:type="dxa"/>
          </w:tcPr>
          <w:p w14:paraId="0304E5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63.39</w:t>
            </w:r>
          </w:p>
        </w:tc>
        <w:tc>
          <w:tcPr>
            <w:tcW w:w="960" w:type="dxa"/>
          </w:tcPr>
          <w:p w14:paraId="6DD2E5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960" w:type="dxa"/>
          </w:tcPr>
          <w:p w14:paraId="4EB4B2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0.402</w:t>
            </w:r>
          </w:p>
        </w:tc>
        <w:tc>
          <w:tcPr>
            <w:tcW w:w="960" w:type="dxa"/>
          </w:tcPr>
          <w:p w14:paraId="05370A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1.54</w:t>
            </w:r>
          </w:p>
        </w:tc>
        <w:tc>
          <w:tcPr>
            <w:tcW w:w="960" w:type="dxa"/>
          </w:tcPr>
          <w:p w14:paraId="2BAB51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[0.56, 4.25]</w:t>
            </w:r>
          </w:p>
        </w:tc>
      </w:tr>
      <w:tr w:rsidR="009C6B43" w:rsidRPr="00C65CCD" w14:paraId="7C256624" w14:textId="77777777">
        <w:tc>
          <w:tcPr>
            <w:tcW w:w="960" w:type="dxa"/>
          </w:tcPr>
          <w:p w14:paraId="628A7B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75B7A7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21999C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27.27</w:t>
            </w:r>
          </w:p>
        </w:tc>
        <w:tc>
          <w:tcPr>
            <w:tcW w:w="960" w:type="dxa"/>
          </w:tcPr>
          <w:p w14:paraId="1D28B7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60" w:type="dxa"/>
          </w:tcPr>
          <w:p w14:paraId="3E1B6E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36.61</w:t>
            </w:r>
          </w:p>
        </w:tc>
        <w:tc>
          <w:tcPr>
            <w:tcW w:w="960" w:type="dxa"/>
          </w:tcPr>
          <w:p w14:paraId="3D6221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960" w:type="dxa"/>
          </w:tcPr>
          <w:p w14:paraId="78B22D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0.402</w:t>
            </w:r>
          </w:p>
        </w:tc>
        <w:tc>
          <w:tcPr>
            <w:tcW w:w="960" w:type="dxa"/>
          </w:tcPr>
          <w:p w14:paraId="66756C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960" w:type="dxa"/>
          </w:tcPr>
          <w:p w14:paraId="41D750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[0.24, 1.79]</w:t>
            </w:r>
          </w:p>
        </w:tc>
      </w:tr>
    </w:tbl>
    <w:p w14:paraId="41CC783A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3EFBFCB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данном исследовании произведен анализ генетической вариации в полиморфном локусе rs4880 гена SOD2 среди пациентов, страдающих от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и данная вариация сравнивалась с вариантами у лиц без данного признака.</w:t>
      </w:r>
    </w:p>
    <w:p w14:paraId="641B220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F5DBD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группе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генотип TT полиморфного локуса rs4880 гена SOD2 присутствует с частотой 63.64%. Эта частота статистически не отличается (p=0.250) от частоты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39.29% в контрольной группе, лишенной данного признака. Отношение шансов для генотипа TT составляет 2.7.</w:t>
      </w:r>
    </w:p>
    <w:p w14:paraId="160054E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C6BF0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Генотип TC в группе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обнаруживается с частотой 18.18%, что также не демонстрирует статистически значимых различий (p=0.130) по сравнению с контрольной группой, где этот генотип имеет частоту 48.21%. Отношение шансов для генотипа TC составляет 0.24.</w:t>
      </w:r>
    </w:p>
    <w:p w14:paraId="549B022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AD614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Третий генотип, CC, в полиморфном локусе rs4880 гена SOD2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18.18%, что также не имеет статистически значимых различий (p=0.980) по сравнению с частотой 12.50% в контрольной группе. Отношение шансов для генотипа CC составляет 1.56.</w:t>
      </w:r>
    </w:p>
    <w:p w14:paraId="6B7926C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D249A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T в полиморфном локусе rs4880 гена SOD2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72.73%, что не различается статистически (p=0.402) от частоты 63.39% в контрольной группе. Отношение шансов для аллельной T составляет 1.54. С другой стороны, аллель C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27.27%, что также не отличается статистически (p=0.402) от частоты 36.61% в контрольной группе. Отношение шансов для аллельной C составляет 0.65.</w:t>
      </w:r>
    </w:p>
    <w:p w14:paraId="1B6195D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86D349" w14:textId="09BF3095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результаты, можно сказать, что генетическая вариация в полиморфном локусе rs4880 гена SOD2 не имеет сильной ассоциации с развитием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так как частоты генотипов и аллелей среди больных и контрольной группы существенно не различаются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20643B0A" w14:textId="24A6AD36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Нейросенсорная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38"/>
        <w:gridCol w:w="1546"/>
        <w:gridCol w:w="914"/>
        <w:gridCol w:w="1546"/>
        <w:gridCol w:w="914"/>
        <w:gridCol w:w="548"/>
        <w:gridCol w:w="548"/>
        <w:gridCol w:w="548"/>
        <w:gridCol w:w="754"/>
      </w:tblGrid>
      <w:tr w:rsidR="009C6B43" w:rsidRPr="00C65CCD" w14:paraId="0D7894C7" w14:textId="77777777">
        <w:tc>
          <w:tcPr>
            <w:tcW w:w="960" w:type="dxa"/>
          </w:tcPr>
          <w:p w14:paraId="4039A5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7E9C97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Нейросенсорная тугоухость</w:t>
            </w:r>
          </w:p>
        </w:tc>
        <w:tc>
          <w:tcPr>
            <w:tcW w:w="960" w:type="dxa"/>
          </w:tcPr>
          <w:p w14:paraId="58682F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FEEF0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Нейросенсорная тугоухость</w:t>
            </w:r>
          </w:p>
        </w:tc>
        <w:tc>
          <w:tcPr>
            <w:tcW w:w="960" w:type="dxa"/>
          </w:tcPr>
          <w:p w14:paraId="7C87DBE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30B14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B1074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21649B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2B9EFD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35839F0" w14:textId="77777777">
        <w:tc>
          <w:tcPr>
            <w:tcW w:w="960" w:type="dxa"/>
          </w:tcPr>
          <w:p w14:paraId="65F03F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4CBB4E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48B46A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9.09</w:t>
            </w:r>
          </w:p>
        </w:tc>
        <w:tc>
          <w:tcPr>
            <w:tcW w:w="960" w:type="dxa"/>
          </w:tcPr>
          <w:p w14:paraId="4C7008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00F9DB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</w:tc>
        <w:tc>
          <w:tcPr>
            <w:tcW w:w="960" w:type="dxa"/>
          </w:tcPr>
          <w:p w14:paraId="0C5C98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74EF7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0B672C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960" w:type="dxa"/>
          </w:tcPr>
          <w:p w14:paraId="102CD7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(0.08, 6.34)</w:t>
            </w:r>
          </w:p>
        </w:tc>
      </w:tr>
      <w:tr w:rsidR="009C6B43" w:rsidRPr="00C65CCD" w14:paraId="0E680737" w14:textId="77777777">
        <w:tc>
          <w:tcPr>
            <w:tcW w:w="960" w:type="dxa"/>
          </w:tcPr>
          <w:p w14:paraId="0AB383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23D62F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6AFAF4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81.82</w:t>
            </w:r>
          </w:p>
        </w:tc>
        <w:tc>
          <w:tcPr>
            <w:tcW w:w="960" w:type="dxa"/>
          </w:tcPr>
          <w:p w14:paraId="38843B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43F925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85.71</w:t>
            </w:r>
          </w:p>
        </w:tc>
        <w:tc>
          <w:tcPr>
            <w:tcW w:w="960" w:type="dxa"/>
          </w:tcPr>
          <w:p w14:paraId="482B79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6D074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60C0E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</w:tc>
        <w:tc>
          <w:tcPr>
            <w:tcW w:w="960" w:type="dxa"/>
          </w:tcPr>
          <w:p w14:paraId="5791C6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(0.14, 4.13)</w:t>
            </w:r>
          </w:p>
        </w:tc>
      </w:tr>
      <w:tr w:rsidR="009C6B43" w:rsidRPr="00C65CCD" w14:paraId="16F62D2F" w14:textId="77777777">
        <w:tc>
          <w:tcPr>
            <w:tcW w:w="960" w:type="dxa"/>
          </w:tcPr>
          <w:p w14:paraId="47E993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66D37E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5A98DF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9.09</w:t>
            </w:r>
          </w:p>
        </w:tc>
        <w:tc>
          <w:tcPr>
            <w:tcW w:w="960" w:type="dxa"/>
          </w:tcPr>
          <w:p w14:paraId="35D030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0EEAC9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1.79</w:t>
            </w:r>
          </w:p>
        </w:tc>
        <w:tc>
          <w:tcPr>
            <w:tcW w:w="960" w:type="dxa"/>
          </w:tcPr>
          <w:p w14:paraId="60451E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960" w:type="dxa"/>
          </w:tcPr>
          <w:p w14:paraId="56A8EF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</w:p>
        </w:tc>
        <w:tc>
          <w:tcPr>
            <w:tcW w:w="960" w:type="dxa"/>
          </w:tcPr>
          <w:p w14:paraId="29FAE4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960" w:type="dxa"/>
          </w:tcPr>
          <w:p w14:paraId="191007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(0.32, 95.33)</w:t>
            </w:r>
          </w:p>
        </w:tc>
      </w:tr>
      <w:tr w:rsidR="009C6B43" w:rsidRPr="00C65CCD" w14:paraId="0B74D8E8" w14:textId="77777777">
        <w:tc>
          <w:tcPr>
            <w:tcW w:w="960" w:type="dxa"/>
          </w:tcPr>
          <w:p w14:paraId="7D302D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3C57279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769793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13.64</w:t>
            </w:r>
          </w:p>
        </w:tc>
        <w:tc>
          <w:tcPr>
            <w:tcW w:w="960" w:type="dxa"/>
          </w:tcPr>
          <w:p w14:paraId="2FFD55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24B71C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8.04</w:t>
            </w:r>
          </w:p>
        </w:tc>
        <w:tc>
          <w:tcPr>
            <w:tcW w:w="960" w:type="dxa"/>
          </w:tcPr>
          <w:p w14:paraId="1FDF0A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960" w:type="dxa"/>
          </w:tcPr>
          <w:p w14:paraId="4AB595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60" w:type="dxa"/>
          </w:tcPr>
          <w:p w14:paraId="332BB6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1.81</w:t>
            </w:r>
          </w:p>
        </w:tc>
        <w:tc>
          <w:tcPr>
            <w:tcW w:w="960" w:type="dxa"/>
          </w:tcPr>
          <w:p w14:paraId="2F026F4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[0.45, 7.31]</w:t>
            </w:r>
          </w:p>
        </w:tc>
      </w:tr>
      <w:tr w:rsidR="009C6B43" w:rsidRPr="00C65CCD" w14:paraId="4C7566C8" w14:textId="77777777">
        <w:tc>
          <w:tcPr>
            <w:tcW w:w="960" w:type="dxa"/>
          </w:tcPr>
          <w:p w14:paraId="1CB2006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73C5DA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0859D9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86.36</w:t>
            </w:r>
          </w:p>
        </w:tc>
        <w:tc>
          <w:tcPr>
            <w:tcW w:w="960" w:type="dxa"/>
          </w:tcPr>
          <w:p w14:paraId="7A0A07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960" w:type="dxa"/>
          </w:tcPr>
          <w:p w14:paraId="6DCDBD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91.96</w:t>
            </w:r>
          </w:p>
        </w:tc>
        <w:tc>
          <w:tcPr>
            <w:tcW w:w="960" w:type="dxa"/>
          </w:tcPr>
          <w:p w14:paraId="08F9D2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960" w:type="dxa"/>
          </w:tcPr>
          <w:p w14:paraId="731BC4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60" w:type="dxa"/>
          </w:tcPr>
          <w:p w14:paraId="0B4E364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960" w:type="dxa"/>
          </w:tcPr>
          <w:p w14:paraId="5284D1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[0.14, 2.22]</w:t>
            </w:r>
          </w:p>
        </w:tc>
      </w:tr>
    </w:tbl>
    <w:p w14:paraId="4EF4D4A8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EC2D50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данном исследовании проведен анализ генетической вариации в полиморфном локусе rs361525 гена TNFA среди пациентов, страдающих от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и данная вариация была сравнена с вариантами у лиц без данного признака.</w:t>
      </w:r>
    </w:p>
    <w:p w14:paraId="2373914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988CC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группе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генотип GA полиморфного локуса rs361525 гена TNFA встречается с частотой 9.09%. Эта частота статистически не отличается (p=1.000) от частоты 12.50% в контрольной группе, лишенной данного признака. Отношение шансов для генотипа GA составляет 0.7.</w:t>
      </w:r>
    </w:p>
    <w:p w14:paraId="2E5CCB04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E5187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Генотип GG в группе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обнаруживается с частотой 81.82%, что также не демонстрирует статистически значимых различий (p=1.000) по сравнению с частотой 85.71% в контрольной группе. Отношение шансов для генотипа GG составляет 0.75.</w:t>
      </w:r>
    </w:p>
    <w:p w14:paraId="47E7858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FAB47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Третий генотип, AA, в полиморфном локусе rs361525 гена TNFA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9.09%, что также не отличается статистически (p=0.740) от частоты 1.79% в контрольной группе. Отношение шансов для генотипа AA составляет 5.5.</w:t>
      </w:r>
    </w:p>
    <w:p w14:paraId="07EAB91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CC4CA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A в полиморфном локусе rs361525 гена TNFA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13.64%, что не демонстрирует статистически значимых различий (p=0.400) по сравнению с частотой 8.04% в контрольной группе. Отношение шансов для аллельной A составляет 1.81. С другой стороны, аллель G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86.36%, что также не отличается статистически (p=0.400) от частоты 91.96% в контрольной группе. Отношение шансов для аллельной G составляет 0.55.</w:t>
      </w:r>
    </w:p>
    <w:p w14:paraId="02A46DB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EC560C" w14:textId="7911EC47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Интерпретируя результаты, можно сказать, что генетическая вариация в полиморфном локусе rs361525 гена TNFA не имеет сильной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ассоциации с развитием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так как частоты генотипов и аллелей среди больных и контрольной группы существенно не различаются и не демонстрируют статистически значимых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различий..</w:t>
      </w:r>
      <w:proofErr w:type="gramEnd"/>
    </w:p>
    <w:p w14:paraId="3CADC315" w14:textId="72C3B6F2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Нейросенсорная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20"/>
        <w:gridCol w:w="1528"/>
        <w:gridCol w:w="904"/>
        <w:gridCol w:w="1528"/>
        <w:gridCol w:w="904"/>
        <w:gridCol w:w="544"/>
        <w:gridCol w:w="637"/>
        <w:gridCol w:w="544"/>
        <w:gridCol w:w="747"/>
      </w:tblGrid>
      <w:tr w:rsidR="009C6B43" w:rsidRPr="00C65CCD" w14:paraId="5F424CF6" w14:textId="77777777">
        <w:tc>
          <w:tcPr>
            <w:tcW w:w="960" w:type="dxa"/>
          </w:tcPr>
          <w:p w14:paraId="7121C3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7508C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Нейросенсорная тугоухость</w:t>
            </w:r>
          </w:p>
        </w:tc>
        <w:tc>
          <w:tcPr>
            <w:tcW w:w="960" w:type="dxa"/>
          </w:tcPr>
          <w:p w14:paraId="28210F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74B28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Нейросенсорная тугоухость</w:t>
            </w:r>
          </w:p>
        </w:tc>
        <w:tc>
          <w:tcPr>
            <w:tcW w:w="960" w:type="dxa"/>
          </w:tcPr>
          <w:p w14:paraId="394E917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62F4D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2FAFE9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0AAED0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6F8BBF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6E8E6DB" w14:textId="77777777">
        <w:tc>
          <w:tcPr>
            <w:tcW w:w="960" w:type="dxa"/>
          </w:tcPr>
          <w:p w14:paraId="0D8F674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517A47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5B0CDD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178E39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</w:tcPr>
          <w:p w14:paraId="465306D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33.93</w:t>
            </w:r>
          </w:p>
        </w:tc>
        <w:tc>
          <w:tcPr>
            <w:tcW w:w="960" w:type="dxa"/>
          </w:tcPr>
          <w:p w14:paraId="7A3AF3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2AF61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5D4863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960" w:type="dxa"/>
          </w:tcPr>
          <w:p w14:paraId="3D1342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(0.29, 4.27)</w:t>
            </w:r>
          </w:p>
        </w:tc>
      </w:tr>
      <w:tr w:rsidR="009C6B43" w:rsidRPr="00C65CCD" w14:paraId="45BF7813" w14:textId="77777777">
        <w:tc>
          <w:tcPr>
            <w:tcW w:w="960" w:type="dxa"/>
          </w:tcPr>
          <w:p w14:paraId="4FED386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A9A71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71FD8B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27.27</w:t>
            </w:r>
          </w:p>
        </w:tc>
        <w:tc>
          <w:tcPr>
            <w:tcW w:w="960" w:type="dxa"/>
          </w:tcPr>
          <w:p w14:paraId="26D8F7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6CAD453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41.07</w:t>
            </w:r>
          </w:p>
        </w:tc>
        <w:tc>
          <w:tcPr>
            <w:tcW w:w="960" w:type="dxa"/>
          </w:tcPr>
          <w:p w14:paraId="4E467A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960" w:type="dxa"/>
          </w:tcPr>
          <w:p w14:paraId="00D72B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960" w:type="dxa"/>
          </w:tcPr>
          <w:p w14:paraId="59A2A4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960" w:type="dxa"/>
          </w:tcPr>
          <w:p w14:paraId="4F95ED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(0.13, 2.26)</w:t>
            </w:r>
          </w:p>
        </w:tc>
      </w:tr>
      <w:tr w:rsidR="009C6B43" w:rsidRPr="00C65CCD" w14:paraId="4266380A" w14:textId="77777777">
        <w:tc>
          <w:tcPr>
            <w:tcW w:w="960" w:type="dxa"/>
          </w:tcPr>
          <w:p w14:paraId="5D6E5D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6E0D6B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13F4286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18BE64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5B2C5D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960" w:type="dxa"/>
          </w:tcPr>
          <w:p w14:paraId="501BA2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4F233C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960" w:type="dxa"/>
          </w:tcPr>
          <w:p w14:paraId="15CC854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  <w:tc>
          <w:tcPr>
            <w:tcW w:w="960" w:type="dxa"/>
          </w:tcPr>
          <w:p w14:paraId="6221B6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(0.43, 6.72)</w:t>
            </w:r>
          </w:p>
        </w:tc>
      </w:tr>
      <w:tr w:rsidR="009C6B43" w:rsidRPr="00C65CCD" w14:paraId="50C3E03B" w14:textId="77777777">
        <w:tc>
          <w:tcPr>
            <w:tcW w:w="960" w:type="dxa"/>
          </w:tcPr>
          <w:p w14:paraId="66809D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6F1A43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5DA321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54.55</w:t>
            </w:r>
          </w:p>
        </w:tc>
        <w:tc>
          <w:tcPr>
            <w:tcW w:w="960" w:type="dxa"/>
          </w:tcPr>
          <w:p w14:paraId="564954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960" w:type="dxa"/>
          </w:tcPr>
          <w:p w14:paraId="562EA4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41.96</w:t>
            </w:r>
          </w:p>
        </w:tc>
        <w:tc>
          <w:tcPr>
            <w:tcW w:w="960" w:type="dxa"/>
          </w:tcPr>
          <w:p w14:paraId="565F1E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960" w:type="dxa"/>
          </w:tcPr>
          <w:p w14:paraId="1A14E39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0.277</w:t>
            </w:r>
          </w:p>
        </w:tc>
        <w:tc>
          <w:tcPr>
            <w:tcW w:w="960" w:type="dxa"/>
          </w:tcPr>
          <w:p w14:paraId="2E6CB3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1.66</w:t>
            </w:r>
          </w:p>
        </w:tc>
        <w:tc>
          <w:tcPr>
            <w:tcW w:w="960" w:type="dxa"/>
          </w:tcPr>
          <w:p w14:paraId="1B3EBC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[0.66, 4.16]</w:t>
            </w:r>
          </w:p>
        </w:tc>
      </w:tr>
      <w:tr w:rsidR="009C6B43" w:rsidRPr="00C65CCD" w14:paraId="0F482604" w14:textId="77777777">
        <w:tc>
          <w:tcPr>
            <w:tcW w:w="960" w:type="dxa"/>
          </w:tcPr>
          <w:p w14:paraId="057E11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5077DB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212ADC4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45.45</w:t>
            </w:r>
          </w:p>
        </w:tc>
        <w:tc>
          <w:tcPr>
            <w:tcW w:w="960" w:type="dxa"/>
          </w:tcPr>
          <w:p w14:paraId="0451D2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960" w:type="dxa"/>
          </w:tcPr>
          <w:p w14:paraId="5217C7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58.04</w:t>
            </w:r>
          </w:p>
        </w:tc>
        <w:tc>
          <w:tcPr>
            <w:tcW w:w="960" w:type="dxa"/>
          </w:tcPr>
          <w:p w14:paraId="7554A9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960" w:type="dxa"/>
          </w:tcPr>
          <w:p w14:paraId="4BF158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0.277</w:t>
            </w:r>
          </w:p>
        </w:tc>
        <w:tc>
          <w:tcPr>
            <w:tcW w:w="960" w:type="dxa"/>
          </w:tcPr>
          <w:p w14:paraId="04EA92E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960" w:type="dxa"/>
          </w:tcPr>
          <w:p w14:paraId="3612EE2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[0.24, 1.5]</w:t>
            </w:r>
          </w:p>
        </w:tc>
      </w:tr>
    </w:tbl>
    <w:p w14:paraId="5DE72FFB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7AB0C13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исследования, мы анализировали генетическую вариабельность в полиморфном локусе rs16944 гена IL1B среди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пациентов, проявляющих симптомы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и сравнивали эти варианты с популяцией лиц без указанных симптомов.</w:t>
      </w:r>
    </w:p>
    <w:p w14:paraId="69F1F65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85001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генотип GA в полиморфном локусе rs16944 гена IL1B встречается с частотой 36.36%. Эта частота статистически не различается (p=1.000) от частоты 33.93% в контрольной группе без указанных симптомов. Отношение шансов для данного генотипа составляет 1.11.</w:t>
      </w:r>
    </w:p>
    <w:p w14:paraId="43603B1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C7633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генотип GG в полиморфном локусе rs16944 гена IL1B обнаруживается с частотой 27.27%, что также не демонстрирует статистически значимых различий (p=0.600) по сравнению с частотой 41.07% в контрольной группе. Отношение шансов для генотипа GG составляет 0.54.</w:t>
      </w:r>
    </w:p>
    <w:p w14:paraId="4536ADA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B14DC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Третий генотип, AA, встречается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36.36%, что также не отличается статистически (p=0.690) от частоты 25.00% в контрольной группе. Отношение шансов для генотипа AA составляет 1.71.</w:t>
      </w:r>
    </w:p>
    <w:p w14:paraId="760221F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DDC39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A в полиморфном локусе rs16944 гена IL1B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54.55%, что не демонстрирует статистически значимых различий (p=0.277) по сравнению с частотой 41.96% в контрольной группе. Отношение шансов для аллельной A составляет 1.66. С другой стороны, аллель G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45.45%, что также не отличается статистически (p=0.277) от частоты 58.04% в контрольной группе. Отношение шансов для аллельной G составляет 0.6.</w:t>
      </w:r>
    </w:p>
    <w:p w14:paraId="38A46C6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A8BB3A" w14:textId="16DFF713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Исходя из результатов, можно сделать вывод, что генетическая вариация в полиморфном локусе rs16944 гена IL1B не имеет существенной связи с развитием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так как частоты генотипов и аллелей не различаются статистически значимо между больными и контрольной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группой..</w:t>
      </w:r>
      <w:proofErr w:type="gramEnd"/>
    </w:p>
    <w:p w14:paraId="312373C4" w14:textId="2AA1BE10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Нейросенсорная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20"/>
        <w:gridCol w:w="1528"/>
        <w:gridCol w:w="904"/>
        <w:gridCol w:w="1528"/>
        <w:gridCol w:w="904"/>
        <w:gridCol w:w="544"/>
        <w:gridCol w:w="637"/>
        <w:gridCol w:w="544"/>
        <w:gridCol w:w="747"/>
      </w:tblGrid>
      <w:tr w:rsidR="009C6B43" w:rsidRPr="00C65CCD" w14:paraId="13CDF3E7" w14:textId="77777777">
        <w:tc>
          <w:tcPr>
            <w:tcW w:w="960" w:type="dxa"/>
          </w:tcPr>
          <w:p w14:paraId="381CFB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4AF95E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Нейросенсорная тугоухость</w:t>
            </w:r>
          </w:p>
        </w:tc>
        <w:tc>
          <w:tcPr>
            <w:tcW w:w="960" w:type="dxa"/>
          </w:tcPr>
          <w:p w14:paraId="5BB5F4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E7298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Нейросенсорная тугоухость</w:t>
            </w:r>
          </w:p>
        </w:tc>
        <w:tc>
          <w:tcPr>
            <w:tcW w:w="960" w:type="dxa"/>
          </w:tcPr>
          <w:p w14:paraId="3D577F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0BEB3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0EF2B0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0F766C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4D2EB4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48733CA" w14:textId="77777777">
        <w:tc>
          <w:tcPr>
            <w:tcW w:w="960" w:type="dxa"/>
          </w:tcPr>
          <w:p w14:paraId="5F12A1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68B7BD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6BED56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0B2024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6B341B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21.43</w:t>
            </w:r>
          </w:p>
        </w:tc>
        <w:tc>
          <w:tcPr>
            <w:tcW w:w="960" w:type="dxa"/>
          </w:tcPr>
          <w:p w14:paraId="491624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0.46</w:t>
            </w:r>
          </w:p>
        </w:tc>
        <w:tc>
          <w:tcPr>
            <w:tcW w:w="960" w:type="dxa"/>
          </w:tcPr>
          <w:p w14:paraId="7187B5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960" w:type="dxa"/>
          </w:tcPr>
          <w:p w14:paraId="7E5A96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960" w:type="dxa"/>
          </w:tcPr>
          <w:p w14:paraId="7457B9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(0.53, 8.38)</w:t>
            </w:r>
          </w:p>
        </w:tc>
      </w:tr>
      <w:tr w:rsidR="009C6B43" w:rsidRPr="00C65CCD" w14:paraId="760756E6" w14:textId="77777777">
        <w:tc>
          <w:tcPr>
            <w:tcW w:w="960" w:type="dxa"/>
          </w:tcPr>
          <w:p w14:paraId="31DAC9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31746D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5A9361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54.55</w:t>
            </w:r>
          </w:p>
        </w:tc>
        <w:tc>
          <w:tcPr>
            <w:tcW w:w="960" w:type="dxa"/>
          </w:tcPr>
          <w:p w14:paraId="62FDE26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40E408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35.71</w:t>
            </w:r>
          </w:p>
        </w:tc>
        <w:tc>
          <w:tcPr>
            <w:tcW w:w="960" w:type="dxa"/>
          </w:tcPr>
          <w:p w14:paraId="07230F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960" w:type="dxa"/>
          </w:tcPr>
          <w:p w14:paraId="671ADC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60" w:type="dxa"/>
          </w:tcPr>
          <w:p w14:paraId="0C923A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2.16</w:t>
            </w:r>
          </w:p>
        </w:tc>
        <w:tc>
          <w:tcPr>
            <w:tcW w:w="960" w:type="dxa"/>
          </w:tcPr>
          <w:p w14:paraId="60E616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(0.58, 7.98)</w:t>
            </w:r>
          </w:p>
        </w:tc>
      </w:tr>
      <w:tr w:rsidR="009C6B43" w:rsidRPr="00C65CCD" w14:paraId="1B38B0BA" w14:textId="77777777">
        <w:tc>
          <w:tcPr>
            <w:tcW w:w="960" w:type="dxa"/>
          </w:tcPr>
          <w:p w14:paraId="129DAE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462D72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588B2B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9.09</w:t>
            </w:r>
          </w:p>
        </w:tc>
        <w:tc>
          <w:tcPr>
            <w:tcW w:w="960" w:type="dxa"/>
          </w:tcPr>
          <w:p w14:paraId="6E05CD9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6FAD40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42.86</w:t>
            </w:r>
          </w:p>
        </w:tc>
        <w:tc>
          <w:tcPr>
            <w:tcW w:w="960" w:type="dxa"/>
          </w:tcPr>
          <w:p w14:paraId="6495E0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3.15</w:t>
            </w:r>
          </w:p>
        </w:tc>
        <w:tc>
          <w:tcPr>
            <w:tcW w:w="960" w:type="dxa"/>
          </w:tcPr>
          <w:p w14:paraId="64D8DB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960" w:type="dxa"/>
          </w:tcPr>
          <w:p w14:paraId="6E5C81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960" w:type="dxa"/>
          </w:tcPr>
          <w:p w14:paraId="6DF2EB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(0.02, 1.09)</w:t>
            </w:r>
          </w:p>
        </w:tc>
      </w:tr>
      <w:tr w:rsidR="009C6B43" w:rsidRPr="00C65CCD" w14:paraId="36E59E29" w14:textId="77777777">
        <w:tc>
          <w:tcPr>
            <w:tcW w:w="960" w:type="dxa"/>
          </w:tcPr>
          <w:p w14:paraId="68E090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0A0FDE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1DC4ED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26E4EE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37AEDF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60.71</w:t>
            </w:r>
          </w:p>
        </w:tc>
        <w:tc>
          <w:tcPr>
            <w:tcW w:w="960" w:type="dxa"/>
          </w:tcPr>
          <w:p w14:paraId="4AB49C7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4.44</w:t>
            </w:r>
          </w:p>
        </w:tc>
        <w:tc>
          <w:tcPr>
            <w:tcW w:w="960" w:type="dxa"/>
          </w:tcPr>
          <w:p w14:paraId="0DE32F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0.035</w:t>
            </w:r>
          </w:p>
        </w:tc>
        <w:tc>
          <w:tcPr>
            <w:tcW w:w="960" w:type="dxa"/>
          </w:tcPr>
          <w:p w14:paraId="5FB1DDB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0.37</w:t>
            </w:r>
          </w:p>
        </w:tc>
        <w:tc>
          <w:tcPr>
            <w:tcW w:w="960" w:type="dxa"/>
          </w:tcPr>
          <w:p w14:paraId="459316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[0.14, 0.95]</w:t>
            </w:r>
          </w:p>
        </w:tc>
      </w:tr>
      <w:tr w:rsidR="009C6B43" w:rsidRPr="00C65CCD" w14:paraId="73C9468F" w14:textId="77777777">
        <w:tc>
          <w:tcPr>
            <w:tcW w:w="960" w:type="dxa"/>
          </w:tcPr>
          <w:p w14:paraId="21F151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41DDF28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7AAF340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63.64</w:t>
            </w:r>
          </w:p>
        </w:tc>
        <w:tc>
          <w:tcPr>
            <w:tcW w:w="960" w:type="dxa"/>
          </w:tcPr>
          <w:p w14:paraId="2E6C20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051B2F3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39.29</w:t>
            </w:r>
          </w:p>
        </w:tc>
        <w:tc>
          <w:tcPr>
            <w:tcW w:w="960" w:type="dxa"/>
          </w:tcPr>
          <w:p w14:paraId="7EEE6A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4.44</w:t>
            </w:r>
          </w:p>
        </w:tc>
        <w:tc>
          <w:tcPr>
            <w:tcW w:w="960" w:type="dxa"/>
          </w:tcPr>
          <w:p w14:paraId="1B7D77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0.035</w:t>
            </w:r>
          </w:p>
        </w:tc>
        <w:tc>
          <w:tcPr>
            <w:tcW w:w="960" w:type="dxa"/>
          </w:tcPr>
          <w:p w14:paraId="37653C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960" w:type="dxa"/>
          </w:tcPr>
          <w:p w14:paraId="41C669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[1.05, 6.97]</w:t>
            </w:r>
          </w:p>
        </w:tc>
      </w:tr>
    </w:tbl>
    <w:p w14:paraId="0BA4C29B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2360630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данном исследовании мы рассматривали генетическую вариабельность в полиморфном локусе rs1799750 гена MMP1 среди пациентов, проявляющих признаки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и сравнивали ее с вариантами этого гена в популяции лиц без указанных симптомов.</w:t>
      </w:r>
    </w:p>
    <w:p w14:paraId="43C3A4BC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93AC0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генотип GG в полиморфном локусе rs1799750 гена MMP1 встречается с частотой 36.36%. Эта частота статистически не различается (p=0.500) от частоты 21.43% в контрольной группе без указанных симптомов. Отношение шансов для данного генотипа составляет 2.1, что может указывать на повышенный риск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 у носителей этого генотипа.</w:t>
      </w:r>
    </w:p>
    <w:p w14:paraId="133C037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5E453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полиморфном локусе rs1799750 гена MMP1 обнаруживается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54.55%, что статистически не отличается (p=0.400) от частоты 35.71% в контрольной группе.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2.16. Это также может свидетельствовать о связи между данным генотипом и риском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тугоухости.</w:t>
      </w:r>
    </w:p>
    <w:p w14:paraId="3B9276B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E24B7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всего лишь с частотой 9.09%, что статистически не отличается (p=0.080) от частоты 42.86% в контрольной группе.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0.13, что может указывать на отсутствие связи между этим генотипом и риском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тугоухости.</w:t>
      </w:r>
    </w:p>
    <w:p w14:paraId="1075E07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2FD1D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выявил, что аллель d в полиморфном локусе rs1799750 гена MMP1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тугоухостью с частотой 36.36%, что статистически значимо чаще (p=0.035), чем в группе без признака, где этот аллель встречается с частотой 60.71%. Отношение шансов для аллельной d составляет 0.37, что может указывать на ее защитное воздействие относительно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тугоухости.</w:t>
      </w:r>
    </w:p>
    <w:p w14:paraId="66915AC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456F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Аллель G в полиморфном локусе rs1799750 гена MMP1 обнаруживается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63.64%, что статистически значимо чаще (p=0.035), чем в группе без признака, где этот аллель встречается с частотой 39.29%. Отношение шансов для аллельной G составляет 2.7, что может указывать на ее ассоциацию с увеличенным риском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тугоухости.</w:t>
      </w:r>
    </w:p>
    <w:p w14:paraId="4B981C7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6EFF01" w14:textId="2587DA38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итоге, результаты данного исследования свидетельствуют о потенциальной связи генетической вариабельности в полиморфном локусе rs1799750 гена MMP1 с развитием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397B1D" w14:textId="574B0978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Нейросенсорная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20"/>
        <w:gridCol w:w="1528"/>
        <w:gridCol w:w="904"/>
        <w:gridCol w:w="1528"/>
        <w:gridCol w:w="904"/>
        <w:gridCol w:w="544"/>
        <w:gridCol w:w="637"/>
        <w:gridCol w:w="544"/>
        <w:gridCol w:w="747"/>
      </w:tblGrid>
      <w:tr w:rsidR="009C6B43" w:rsidRPr="00C65CCD" w14:paraId="685B3548" w14:textId="77777777">
        <w:tc>
          <w:tcPr>
            <w:tcW w:w="960" w:type="dxa"/>
          </w:tcPr>
          <w:p w14:paraId="5D34F8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437C9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Нейросенсорная тугоухость</w:t>
            </w:r>
          </w:p>
        </w:tc>
        <w:tc>
          <w:tcPr>
            <w:tcW w:w="960" w:type="dxa"/>
          </w:tcPr>
          <w:p w14:paraId="7B2E6F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F6A61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Нейросенсорная тугоухость</w:t>
            </w:r>
          </w:p>
        </w:tc>
        <w:tc>
          <w:tcPr>
            <w:tcW w:w="960" w:type="dxa"/>
          </w:tcPr>
          <w:p w14:paraId="6F3469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48B4A5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5453A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BF3CA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329A66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94B4176" w14:textId="77777777">
        <w:tc>
          <w:tcPr>
            <w:tcW w:w="960" w:type="dxa"/>
          </w:tcPr>
          <w:p w14:paraId="0E1803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4A59270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593B070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488A00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713377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17.86</w:t>
            </w:r>
          </w:p>
        </w:tc>
        <w:tc>
          <w:tcPr>
            <w:tcW w:w="960" w:type="dxa"/>
          </w:tcPr>
          <w:p w14:paraId="5E8BE6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960" w:type="dxa"/>
          </w:tcPr>
          <w:p w14:paraId="3817D4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960" w:type="dxa"/>
          </w:tcPr>
          <w:p w14:paraId="0550B3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2.63</w:t>
            </w:r>
          </w:p>
        </w:tc>
        <w:tc>
          <w:tcPr>
            <w:tcW w:w="960" w:type="dxa"/>
          </w:tcPr>
          <w:p w14:paraId="03FE99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(0.64, 10.73)</w:t>
            </w:r>
          </w:p>
        </w:tc>
      </w:tr>
      <w:tr w:rsidR="009C6B43" w:rsidRPr="00C65CCD" w14:paraId="51AA021F" w14:textId="77777777">
        <w:tc>
          <w:tcPr>
            <w:tcW w:w="960" w:type="dxa"/>
          </w:tcPr>
          <w:p w14:paraId="371B31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294E4D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3C08F77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27.27</w:t>
            </w:r>
          </w:p>
        </w:tc>
        <w:tc>
          <w:tcPr>
            <w:tcW w:w="960" w:type="dxa"/>
          </w:tcPr>
          <w:p w14:paraId="3F0B80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375085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32.14</w:t>
            </w:r>
          </w:p>
        </w:tc>
        <w:tc>
          <w:tcPr>
            <w:tcW w:w="960" w:type="dxa"/>
          </w:tcPr>
          <w:p w14:paraId="271E9A9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C1DDF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011933F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960" w:type="dxa"/>
          </w:tcPr>
          <w:p w14:paraId="3EEAD2E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(0.19, 3.34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)</w:t>
            </w:r>
          </w:p>
        </w:tc>
      </w:tr>
      <w:tr w:rsidR="009C6B43" w:rsidRPr="00C65CCD" w14:paraId="48EA35EA" w14:textId="77777777">
        <w:tc>
          <w:tcPr>
            <w:tcW w:w="960" w:type="dxa"/>
          </w:tcPr>
          <w:p w14:paraId="02203D8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GG</w:t>
            </w:r>
          </w:p>
        </w:tc>
        <w:tc>
          <w:tcPr>
            <w:tcW w:w="960" w:type="dxa"/>
          </w:tcPr>
          <w:p w14:paraId="29E5047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51E9FB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36.36</w:t>
            </w:r>
          </w:p>
        </w:tc>
        <w:tc>
          <w:tcPr>
            <w:tcW w:w="960" w:type="dxa"/>
          </w:tcPr>
          <w:p w14:paraId="186F3C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60" w:type="dxa"/>
          </w:tcPr>
          <w:p w14:paraId="7E607D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56CE51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960" w:type="dxa"/>
          </w:tcPr>
          <w:p w14:paraId="442C33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0.62</w:t>
            </w:r>
          </w:p>
        </w:tc>
        <w:tc>
          <w:tcPr>
            <w:tcW w:w="960" w:type="dxa"/>
          </w:tcPr>
          <w:p w14:paraId="6EB303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960" w:type="dxa"/>
          </w:tcPr>
          <w:p w14:paraId="6491D0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(0.15, 2.17)</w:t>
            </w:r>
          </w:p>
        </w:tc>
      </w:tr>
      <w:tr w:rsidR="009C6B43" w:rsidRPr="00C65CCD" w14:paraId="18B586AB" w14:textId="77777777">
        <w:tc>
          <w:tcPr>
            <w:tcW w:w="960" w:type="dxa"/>
          </w:tcPr>
          <w:p w14:paraId="5C23272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4BA0DDA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756420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1D31E2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1DBA69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33.93</w:t>
            </w:r>
          </w:p>
        </w:tc>
        <w:tc>
          <w:tcPr>
            <w:tcW w:w="960" w:type="dxa"/>
          </w:tcPr>
          <w:p w14:paraId="137551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960" w:type="dxa"/>
          </w:tcPr>
          <w:p w14:paraId="16CAC09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0.152</w:t>
            </w:r>
          </w:p>
        </w:tc>
        <w:tc>
          <w:tcPr>
            <w:tcW w:w="960" w:type="dxa"/>
          </w:tcPr>
          <w:p w14:paraId="7B4B7F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1.95</w:t>
            </w:r>
          </w:p>
        </w:tc>
        <w:tc>
          <w:tcPr>
            <w:tcW w:w="960" w:type="dxa"/>
          </w:tcPr>
          <w:p w14:paraId="1A5DBA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[0.77, 4.91]</w:t>
            </w:r>
          </w:p>
        </w:tc>
      </w:tr>
      <w:tr w:rsidR="009C6B43" w:rsidRPr="00C65CCD" w14:paraId="1B6CE701" w14:textId="77777777">
        <w:tc>
          <w:tcPr>
            <w:tcW w:w="960" w:type="dxa"/>
          </w:tcPr>
          <w:p w14:paraId="06FBFA7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0BC508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20E5776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1E2208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960" w:type="dxa"/>
          </w:tcPr>
          <w:p w14:paraId="1AA63F8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66.07</w:t>
            </w:r>
          </w:p>
        </w:tc>
        <w:tc>
          <w:tcPr>
            <w:tcW w:w="960" w:type="dxa"/>
          </w:tcPr>
          <w:p w14:paraId="76E0F7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960" w:type="dxa"/>
          </w:tcPr>
          <w:p w14:paraId="2F85318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0.152</w:t>
            </w:r>
          </w:p>
        </w:tc>
        <w:tc>
          <w:tcPr>
            <w:tcW w:w="960" w:type="dxa"/>
          </w:tcPr>
          <w:p w14:paraId="23C95A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960" w:type="dxa"/>
          </w:tcPr>
          <w:p w14:paraId="7E9E56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[0.2, 1.28]</w:t>
            </w:r>
          </w:p>
        </w:tc>
      </w:tr>
    </w:tbl>
    <w:p w14:paraId="3BE6C67D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0EC9637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данном исследовании была проведена оценка генетической вариабельности в полиморфном локусе rs1800795 гена IL6 среди пациентов, проявляющих признаки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и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сравнивана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 вариантами этого гена в контрольной группе лиц без указанных симптомов.</w:t>
      </w:r>
    </w:p>
    <w:p w14:paraId="5EFA5D7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E1959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генотип CC в полиморфном локусе rs1800795 гена IL6 обнаруживается с частотой 36.36%. Эта частота статистически не различается (p=0.330) от частоты 17.86% в контрольной группе без указанных симптомов. Отношение шансов для данного генотипа составляет 2.63, что может указывать на повышенный риск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 у носителей этого генотипа.</w:t>
      </w:r>
    </w:p>
    <w:p w14:paraId="7A35CF5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607A5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Генотип CG в полиморфном локусе rs1800795 гена IL6 обнаруживается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27.27%, что статистически не отличается (p=1.000) от частоты 32.14% в контрольной группе. Отношение шансов для генотипа CG составляет 0.79, что может указывать на отсутствие сильной связи между этим генотипом и риском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тугоухости.</w:t>
      </w:r>
    </w:p>
    <w:p w14:paraId="794198B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8BB6B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генотип GG встречается среди пациентов с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36.36%, что статистически не отличается (p=0.620) от частоты 50.00% в контрольной группе. Отношение шансов для генотипа GG составляет 0.57, что может указывать на отсутствие сильной ассоциации между этим генотипом и риском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тугоухости.</w:t>
      </w:r>
    </w:p>
    <w:p w14:paraId="5EED3A0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D93866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выявил, что аллель C в полиморфном локусе rs1800795 гена IL6 обнаруживается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50.00%, что статистически не отличается (p=0.152) от частоты 33.93% в контрольной группе. Отношение шансов для аллельной C составляет 1.95, что может указывать на потенциальную связь этой аллели с риском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тугоухости.</w:t>
      </w:r>
    </w:p>
    <w:p w14:paraId="215590E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A58ED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Аллель G в полиморфном локусе rs1800795 гена IL6 встречается среди больных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тугоухостью с частотой 50.00%, что статистически не отличается (p=0.152) от частоты 66.07% в контрольной группе. Отношение шансов для аллельной G составляет 0.51, что может указывать на отсутствие сильной ассоциации этой аллели с риском развития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тугоухости.</w:t>
      </w:r>
    </w:p>
    <w:p w14:paraId="6C65B787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AF042" w14:textId="153EA5B0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результатов позволяет предположить, что генетические вариации в рассматриваемом локусе rs1800795 гена IL6 могут оказывать некоторое влияние на развитие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нейросенсорной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тугоухости, однако требуется дополнительное исследование для более точной оценки этой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связи..</w:t>
      </w:r>
      <w:proofErr w:type="gramEnd"/>
    </w:p>
    <w:p w14:paraId="21200558" w14:textId="300ABFA9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СД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74D8B4B0" w14:textId="77777777">
        <w:tc>
          <w:tcPr>
            <w:tcW w:w="960" w:type="dxa"/>
          </w:tcPr>
          <w:p w14:paraId="6479D3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30C674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СД</w:t>
            </w:r>
          </w:p>
        </w:tc>
        <w:tc>
          <w:tcPr>
            <w:tcW w:w="960" w:type="dxa"/>
          </w:tcPr>
          <w:p w14:paraId="487588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FFCB73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СД</w:t>
            </w:r>
          </w:p>
        </w:tc>
        <w:tc>
          <w:tcPr>
            <w:tcW w:w="960" w:type="dxa"/>
          </w:tcPr>
          <w:p w14:paraId="7D0CAC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A33C2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5EAC48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126569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5783C2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0E818DAE" w14:textId="77777777">
        <w:tc>
          <w:tcPr>
            <w:tcW w:w="960" w:type="dxa"/>
          </w:tcPr>
          <w:p w14:paraId="3898BA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56397B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763F0F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22.22</w:t>
            </w:r>
          </w:p>
        </w:tc>
        <w:tc>
          <w:tcPr>
            <w:tcW w:w="960" w:type="dxa"/>
          </w:tcPr>
          <w:p w14:paraId="6C2F803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75578D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46.55</w:t>
            </w:r>
          </w:p>
        </w:tc>
        <w:tc>
          <w:tcPr>
            <w:tcW w:w="960" w:type="dxa"/>
          </w:tcPr>
          <w:p w14:paraId="3ACE3D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1.02</w:t>
            </w:r>
          </w:p>
        </w:tc>
        <w:tc>
          <w:tcPr>
            <w:tcW w:w="960" w:type="dxa"/>
          </w:tcPr>
          <w:p w14:paraId="151EE8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  <w:tc>
          <w:tcPr>
            <w:tcW w:w="960" w:type="dxa"/>
          </w:tcPr>
          <w:p w14:paraId="5DD344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960" w:type="dxa"/>
          </w:tcPr>
          <w:p w14:paraId="0CF0D7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(0.06, 1.73)</w:t>
            </w:r>
          </w:p>
        </w:tc>
      </w:tr>
      <w:tr w:rsidR="009C6B43" w:rsidRPr="00C65CCD" w14:paraId="4C615B81" w14:textId="77777777">
        <w:tc>
          <w:tcPr>
            <w:tcW w:w="960" w:type="dxa"/>
          </w:tcPr>
          <w:p w14:paraId="1B250F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960" w:type="dxa"/>
          </w:tcPr>
          <w:p w14:paraId="77D8F8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59D2C2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55.56</w:t>
            </w:r>
          </w:p>
        </w:tc>
        <w:tc>
          <w:tcPr>
            <w:tcW w:w="960" w:type="dxa"/>
          </w:tcPr>
          <w:p w14:paraId="0582C5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04DFC6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41.38</w:t>
            </w:r>
          </w:p>
        </w:tc>
        <w:tc>
          <w:tcPr>
            <w:tcW w:w="960" w:type="dxa"/>
          </w:tcPr>
          <w:p w14:paraId="17C442D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960" w:type="dxa"/>
          </w:tcPr>
          <w:p w14:paraId="5F43F1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960" w:type="dxa"/>
          </w:tcPr>
          <w:p w14:paraId="4C9BDB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960" w:type="dxa"/>
          </w:tcPr>
          <w:p w14:paraId="124A6D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(0.43, 7.29)</w:t>
            </w:r>
          </w:p>
        </w:tc>
      </w:tr>
      <w:tr w:rsidR="009C6B43" w:rsidRPr="00C65CCD" w14:paraId="17D24937" w14:textId="77777777">
        <w:tc>
          <w:tcPr>
            <w:tcW w:w="960" w:type="dxa"/>
          </w:tcPr>
          <w:p w14:paraId="4E004E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7CC7377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01A84D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22.22</w:t>
            </w:r>
          </w:p>
        </w:tc>
        <w:tc>
          <w:tcPr>
            <w:tcW w:w="960" w:type="dxa"/>
          </w:tcPr>
          <w:p w14:paraId="30A04D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10B9C6F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12.07</w:t>
            </w:r>
          </w:p>
        </w:tc>
        <w:tc>
          <w:tcPr>
            <w:tcW w:w="960" w:type="dxa"/>
          </w:tcPr>
          <w:p w14:paraId="4211E6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960" w:type="dxa"/>
          </w:tcPr>
          <w:p w14:paraId="43BB0D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960" w:type="dxa"/>
          </w:tcPr>
          <w:p w14:paraId="7A023E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2.08</w:t>
            </w:r>
          </w:p>
        </w:tc>
        <w:tc>
          <w:tcPr>
            <w:tcW w:w="960" w:type="dxa"/>
          </w:tcPr>
          <w:p w14:paraId="431500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(0.36, 12.08)</w:t>
            </w:r>
          </w:p>
        </w:tc>
      </w:tr>
      <w:tr w:rsidR="009C6B43" w:rsidRPr="00C65CCD" w14:paraId="148DC95D" w14:textId="77777777">
        <w:tc>
          <w:tcPr>
            <w:tcW w:w="960" w:type="dxa"/>
          </w:tcPr>
          <w:p w14:paraId="794F7BC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794C4E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7F7F4E0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51E212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960" w:type="dxa"/>
          </w:tcPr>
          <w:p w14:paraId="68E21C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67.24</w:t>
            </w:r>
          </w:p>
        </w:tc>
        <w:tc>
          <w:tcPr>
            <w:tcW w:w="960" w:type="dxa"/>
          </w:tcPr>
          <w:p w14:paraId="4562B3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960" w:type="dxa"/>
          </w:tcPr>
          <w:p w14:paraId="769286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  <w:tc>
          <w:tcPr>
            <w:tcW w:w="960" w:type="dxa"/>
          </w:tcPr>
          <w:p w14:paraId="6E2F600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960" w:type="dxa"/>
          </w:tcPr>
          <w:p w14:paraId="2A8392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[0.18, 1.33]</w:t>
            </w:r>
          </w:p>
        </w:tc>
      </w:tr>
      <w:tr w:rsidR="009C6B43" w:rsidRPr="00C65CCD" w14:paraId="58CDE9B3" w14:textId="77777777">
        <w:tc>
          <w:tcPr>
            <w:tcW w:w="960" w:type="dxa"/>
          </w:tcPr>
          <w:p w14:paraId="1E72A5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2F4F08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</w:tcPr>
          <w:p w14:paraId="05FD7A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684186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60" w:type="dxa"/>
          </w:tcPr>
          <w:p w14:paraId="34C6DF3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32.76</w:t>
            </w:r>
          </w:p>
        </w:tc>
        <w:tc>
          <w:tcPr>
            <w:tcW w:w="960" w:type="dxa"/>
          </w:tcPr>
          <w:p w14:paraId="4C6E4F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960" w:type="dxa"/>
          </w:tcPr>
          <w:p w14:paraId="3EDE21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0.154</w:t>
            </w:r>
          </w:p>
        </w:tc>
        <w:tc>
          <w:tcPr>
            <w:tcW w:w="960" w:type="dxa"/>
          </w:tcPr>
          <w:p w14:paraId="6ABF5D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2.05</w:t>
            </w:r>
          </w:p>
        </w:tc>
        <w:tc>
          <w:tcPr>
            <w:tcW w:w="960" w:type="dxa"/>
          </w:tcPr>
          <w:p w14:paraId="4A707F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[0.75, 5.58]</w:t>
            </w:r>
          </w:p>
        </w:tc>
      </w:tr>
    </w:tbl>
    <w:p w14:paraId="6E8B6E1D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6B0A156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была проведена генетическая анализ полиморфного локуса rs4880 гена SOD2 среди пациентов, страдающих сахарным диабетом (СД), и сравнение с частотой генотипов и аллелей в контрольной группе лиц без данного заболевания.</w:t>
      </w:r>
    </w:p>
    <w:p w14:paraId="7CE47FA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0275D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Среди пациентов с СД генотип TT в полиморфном локусе rs4880 гена SOD2 обнаруживается с частотой 22.22%. Эта частота статистически не различается (p=0.310) от частоты 46.55% в контрольной группе без СД. Отношение шансов для данного генотипа составляет 0.33, что может указывать на уменьшенный риск развития СД у носителей генотипа TT данного полиморфизма.</w:t>
      </w:r>
    </w:p>
    <w:p w14:paraId="2A6FDEA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C5CF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Генотип TC в полиморфном локусе rs4880 гена SOD2 обнаруживается среди пациентов с СД с частотой 55.56%, что статистически не отличается (p=0.660) от частоты 41.38% в контрольной группе. Отношение шансов для генотипа TC составляет 1.77, что может указывать на некоторое увеличение риска развития СД у носителей данного генотипа.</w:t>
      </w:r>
    </w:p>
    <w:p w14:paraId="75475C73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2971F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генотип CC встречается среди пациентов с СД с частотой 22.22%, что статистически не отличается (p=0.760) от частоты 12.07% в контрольной группе без СД. Отношение шансов для генотипа CC составляет 2.08, что может указывать на повышенный риск развития СД у носителей данного генотипа.</w:t>
      </w:r>
    </w:p>
    <w:p w14:paraId="575C571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866E4B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показал, что аллель T в полиморфном локусе rs4880 гена SOD2 встречается среди больных СД с частотой 50.00%, что статистически не отличается (p=0.154) от частоты 67.24% в контрольной группе. Отношение шансов для аллельной T составляет 0.49, что может указывать на сниженный риск развития СД у носителей данной аллели.</w:t>
      </w:r>
    </w:p>
    <w:p w14:paraId="1C41F1A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E0C60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Аллель C в полиморфном локусе rs4880 гена SOD2 встречается среди больных СД с частотой 50.00%, что статистически не отличается (p=0.154) от частоты 32.76% в контрольной группе. Отношение шансов для аллельной C составляет 2.05, что может указывать на повышенный риск развития СД у носителей данной аллели.</w:t>
      </w:r>
    </w:p>
    <w:p w14:paraId="5218AD2A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3A4154" w14:textId="00DE929E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результатов позволяет предположить, что генетические вариации в рассматриваемом локусе rs4880 гена SOD2 могут оказывать влияние на риск развития сахарного диабета, однако требуется дополнительное исследование для подтверждения этой связи и более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глубокого понимания механизмов воздействия данного полиморфизма на заболевание.</w:t>
      </w:r>
    </w:p>
    <w:p w14:paraId="19E8EAD1" w14:textId="4982B193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СД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710"/>
        <w:gridCol w:w="601"/>
        <w:gridCol w:w="601"/>
        <w:gridCol w:w="839"/>
      </w:tblGrid>
      <w:tr w:rsidR="009C6B43" w:rsidRPr="00C65CCD" w14:paraId="1F1B9592" w14:textId="77777777">
        <w:tc>
          <w:tcPr>
            <w:tcW w:w="960" w:type="dxa"/>
          </w:tcPr>
          <w:p w14:paraId="1785095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65C488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СД</w:t>
            </w:r>
          </w:p>
        </w:tc>
        <w:tc>
          <w:tcPr>
            <w:tcW w:w="960" w:type="dxa"/>
          </w:tcPr>
          <w:p w14:paraId="3FBE28E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7D33FD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СД</w:t>
            </w:r>
          </w:p>
        </w:tc>
        <w:tc>
          <w:tcPr>
            <w:tcW w:w="960" w:type="dxa"/>
          </w:tcPr>
          <w:p w14:paraId="4E9FAA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5E583F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A75D5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15808B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7F7DFB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9BCC7AF" w14:textId="77777777">
        <w:tc>
          <w:tcPr>
            <w:tcW w:w="960" w:type="dxa"/>
          </w:tcPr>
          <w:p w14:paraId="0045D03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1150AC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EF9C6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22.22</w:t>
            </w:r>
          </w:p>
        </w:tc>
        <w:tc>
          <w:tcPr>
            <w:tcW w:w="960" w:type="dxa"/>
          </w:tcPr>
          <w:p w14:paraId="2F447DB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71984A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10.34</w:t>
            </w:r>
          </w:p>
        </w:tc>
        <w:tc>
          <w:tcPr>
            <w:tcW w:w="960" w:type="dxa"/>
          </w:tcPr>
          <w:p w14:paraId="7A5D83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960" w:type="dxa"/>
          </w:tcPr>
          <w:p w14:paraId="7086E6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0.64</w:t>
            </w:r>
          </w:p>
        </w:tc>
        <w:tc>
          <w:tcPr>
            <w:tcW w:w="960" w:type="dxa"/>
          </w:tcPr>
          <w:p w14:paraId="02478A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2.48</w:t>
            </w:r>
          </w:p>
        </w:tc>
        <w:tc>
          <w:tcPr>
            <w:tcW w:w="960" w:type="dxa"/>
          </w:tcPr>
          <w:p w14:paraId="0DA6F97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(0.42, 14.77)</w:t>
            </w:r>
          </w:p>
        </w:tc>
      </w:tr>
      <w:tr w:rsidR="009C6B43" w:rsidRPr="00C65CCD" w14:paraId="2F6AB199" w14:textId="77777777">
        <w:tc>
          <w:tcPr>
            <w:tcW w:w="960" w:type="dxa"/>
          </w:tcPr>
          <w:p w14:paraId="3A456E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14B39E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49C5B2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55.56</w:t>
            </w:r>
          </w:p>
        </w:tc>
        <w:tc>
          <w:tcPr>
            <w:tcW w:w="960" w:type="dxa"/>
          </w:tcPr>
          <w:p w14:paraId="4058DF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2C89984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89.66</w:t>
            </w:r>
          </w:p>
        </w:tc>
        <w:tc>
          <w:tcPr>
            <w:tcW w:w="960" w:type="dxa"/>
          </w:tcPr>
          <w:p w14:paraId="35A4EB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960" w:type="dxa"/>
          </w:tcPr>
          <w:p w14:paraId="12F842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960" w:type="dxa"/>
          </w:tcPr>
          <w:p w14:paraId="590D36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960" w:type="dxa"/>
          </w:tcPr>
          <w:p w14:paraId="6AED5F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(0.03, 0.67)</w:t>
            </w:r>
          </w:p>
        </w:tc>
      </w:tr>
      <w:tr w:rsidR="009C6B43" w:rsidRPr="00C65CCD" w14:paraId="3BD79F50" w14:textId="77777777">
        <w:tc>
          <w:tcPr>
            <w:tcW w:w="960" w:type="dxa"/>
          </w:tcPr>
          <w:p w14:paraId="2B2C14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5523C46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831F9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22.22</w:t>
            </w:r>
          </w:p>
        </w:tc>
        <w:tc>
          <w:tcPr>
            <w:tcW w:w="960" w:type="dxa"/>
          </w:tcPr>
          <w:p w14:paraId="103342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198BCC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32B38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6.72</w:t>
            </w:r>
          </w:p>
        </w:tc>
        <w:tc>
          <w:tcPr>
            <w:tcW w:w="960" w:type="dxa"/>
          </w:tcPr>
          <w:p w14:paraId="4C27C7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2D19E1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960" w:type="dxa"/>
          </w:tcPr>
          <w:p w14:paraId="54FE53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00317FD7" w14:textId="77777777">
        <w:tc>
          <w:tcPr>
            <w:tcW w:w="960" w:type="dxa"/>
          </w:tcPr>
          <w:p w14:paraId="5A0793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6FA550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3403B41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0D2082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334C0D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5.17</w:t>
            </w:r>
          </w:p>
        </w:tc>
        <w:tc>
          <w:tcPr>
            <w:tcW w:w="960" w:type="dxa"/>
          </w:tcPr>
          <w:p w14:paraId="07BFF8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15.16</w:t>
            </w:r>
          </w:p>
        </w:tc>
        <w:tc>
          <w:tcPr>
            <w:tcW w:w="960" w:type="dxa"/>
          </w:tcPr>
          <w:p w14:paraId="6AA082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AAC22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9.17</w:t>
            </w:r>
          </w:p>
        </w:tc>
        <w:tc>
          <w:tcPr>
            <w:tcW w:w="960" w:type="dxa"/>
          </w:tcPr>
          <w:p w14:paraId="28B9EFC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[2.55, 32.94]</w:t>
            </w:r>
          </w:p>
        </w:tc>
      </w:tr>
      <w:tr w:rsidR="009C6B43" w:rsidRPr="00C65CCD" w14:paraId="2A5C302D" w14:textId="77777777">
        <w:tc>
          <w:tcPr>
            <w:tcW w:w="960" w:type="dxa"/>
          </w:tcPr>
          <w:p w14:paraId="060211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187795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3EC1AC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66.67</w:t>
            </w:r>
          </w:p>
        </w:tc>
        <w:tc>
          <w:tcPr>
            <w:tcW w:w="960" w:type="dxa"/>
          </w:tcPr>
          <w:p w14:paraId="26FC62D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60" w:type="dxa"/>
          </w:tcPr>
          <w:p w14:paraId="3B680E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94.83</w:t>
            </w:r>
          </w:p>
        </w:tc>
        <w:tc>
          <w:tcPr>
            <w:tcW w:w="960" w:type="dxa"/>
          </w:tcPr>
          <w:p w14:paraId="21F0A5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15.16</w:t>
            </w:r>
          </w:p>
        </w:tc>
        <w:tc>
          <w:tcPr>
            <w:tcW w:w="960" w:type="dxa"/>
          </w:tcPr>
          <w:p w14:paraId="27F9B0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0EB8C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960" w:type="dxa"/>
          </w:tcPr>
          <w:p w14:paraId="576A76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[0.03, 0.4]</w:t>
            </w:r>
          </w:p>
        </w:tc>
      </w:tr>
    </w:tbl>
    <w:p w14:paraId="2DB0ED70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90649A1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данного исследования был проведен анализ полиморфного локуса rs361525 гена TNFA среди пациентов, страдающих сахарным диабетом (СД), и сравнение с частотой генотипов и аллелей в контрольной группе лиц без данного заболевания.</w:t>
      </w:r>
    </w:p>
    <w:p w14:paraId="11436E7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F1C849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Среди пациентов с СД генотип GA в полиморфном локусе rs361525 гена TNFA обнаруживается с частотой 22.22%. Эта частота статистически не различается (p=0.640) от частоты 10.34% в контрольной группе без СД. Отношение шансов для данного генотипа составляет 2.48, что может указывать на некоторое увеличение риска развития СД у носителей генотипа GA данного полиморфизма.</w:t>
      </w:r>
    </w:p>
    <w:p w14:paraId="709D786D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21DA9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GG в полиморфном локусе rs361525 гена TNFA обнаруживается среди пациентов с СД с частотой 55.56%, что статистически значимо чаще (p=0.030) чем в контрольной группе без СД, где этот генотип встречается с частотой 89.66%. Отношение шансов для генотипа GG составляет 0.14, что может указывать на сниженный риск развития СД у носителей данного генотипа.</w:t>
      </w:r>
    </w:p>
    <w:p w14:paraId="01CCC455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9497B2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AA встречается среди пациентов с СД с частотой 22.22%, что статистически значимо чаще (p=0.010) чем в контрольной группе без СД, где этот генотип встречается с частотой 0.00%. Отношение шансов для генотипа AA составляет бесконечность (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>), что свидетельствует о крайне высоком риске развития СД у носителей данного генотипа.</w:t>
      </w:r>
    </w:p>
    <w:p w14:paraId="0A8C3E9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49F6CE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показал, что аллель A в полиморфном локусе rs361525 гена TNFA встречается среди больных СД с частотой 33.33%, что статистически значимо чаще (p=0.000) чем в контрольной группе без СД, где этот аллель встречается с частотой 5.17%. Отношение шансов для аллельной A составляет 9.17, что указывает на значительно повышенный риск развития СД у носителей данной аллели.</w:t>
      </w:r>
    </w:p>
    <w:p w14:paraId="4D8E0F68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F1E91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Аллель G в полиморфном локусе rs361525 гена TNFA встречается среди больных СД с частотой 66.67%, что статистически значимо чаще (p=0.000) чем в контрольной группе без СД, где этот аллель встречается с частотой 94.83%. Отношение шансов для аллельной G составляет 0.11, что может указывать на сниженный риск развития СД у носителей данной аллели.</w:t>
      </w:r>
    </w:p>
    <w:p w14:paraId="2486F450" w14:textId="77777777" w:rsidR="009509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2C0C26" w14:textId="6857714F" w:rsidR="009C6B43" w:rsidRPr="00C65CCD" w:rsidRDefault="00950943" w:rsidP="0095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результатов свидетельствует о том, что генетические вариации в рассматриваемом локусе rs361525 гена TNFA могут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оказывать влияние на риск развития сахарного диабета. Генотип GG и аллель G могут быть связаны с уменьшенным риском развития СД, в то время как генотип AA и аллель A могут увеличивать риск развития данного заболевания. Однако необходимо проведение дополнительных исследований для подтверждения этих результатов и более глубокого понимания механизмов воздействия данных генетических вариаций на развитие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СД..</w:t>
      </w:r>
      <w:proofErr w:type="gramEnd"/>
    </w:p>
    <w:p w14:paraId="07DAF728" w14:textId="679A1062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СД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70"/>
        <w:gridCol w:w="1038"/>
        <w:gridCol w:w="1037"/>
        <w:gridCol w:w="1304"/>
        <w:gridCol w:w="1037"/>
        <w:gridCol w:w="607"/>
        <w:gridCol w:w="607"/>
        <w:gridCol w:w="607"/>
        <w:gridCol w:w="849"/>
      </w:tblGrid>
      <w:tr w:rsidR="009C6B43" w:rsidRPr="00C65CCD" w14:paraId="6CA1E331" w14:textId="77777777">
        <w:tc>
          <w:tcPr>
            <w:tcW w:w="960" w:type="dxa"/>
          </w:tcPr>
          <w:p w14:paraId="76487B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5C99D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СД</w:t>
            </w:r>
          </w:p>
        </w:tc>
        <w:tc>
          <w:tcPr>
            <w:tcW w:w="960" w:type="dxa"/>
          </w:tcPr>
          <w:p w14:paraId="32AD57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F0B54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СД</w:t>
            </w:r>
          </w:p>
        </w:tc>
        <w:tc>
          <w:tcPr>
            <w:tcW w:w="960" w:type="dxa"/>
          </w:tcPr>
          <w:p w14:paraId="30C630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3E4F3D8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00F91B1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6F905B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0000A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4D2DAF2" w14:textId="77777777">
        <w:tc>
          <w:tcPr>
            <w:tcW w:w="960" w:type="dxa"/>
          </w:tcPr>
          <w:p w14:paraId="1995C7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2210D84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7B44CA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66.67</w:t>
            </w:r>
          </w:p>
        </w:tc>
        <w:tc>
          <w:tcPr>
            <w:tcW w:w="960" w:type="dxa"/>
          </w:tcPr>
          <w:p w14:paraId="19173D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2BAF5D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29.31</w:t>
            </w:r>
          </w:p>
        </w:tc>
        <w:tc>
          <w:tcPr>
            <w:tcW w:w="960" w:type="dxa"/>
          </w:tcPr>
          <w:p w14:paraId="01AB7D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3.31</w:t>
            </w:r>
          </w:p>
        </w:tc>
        <w:tc>
          <w:tcPr>
            <w:tcW w:w="960" w:type="dxa"/>
          </w:tcPr>
          <w:p w14:paraId="2B0D2F7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960" w:type="dxa"/>
          </w:tcPr>
          <w:p w14:paraId="33E20EC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4.82</w:t>
            </w:r>
          </w:p>
        </w:tc>
        <w:tc>
          <w:tcPr>
            <w:tcW w:w="960" w:type="dxa"/>
          </w:tcPr>
          <w:p w14:paraId="025D6A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(1.08, 21.53)</w:t>
            </w:r>
          </w:p>
        </w:tc>
      </w:tr>
      <w:tr w:rsidR="009C6B43" w:rsidRPr="00C65CCD" w14:paraId="59506AF2" w14:textId="77777777">
        <w:tc>
          <w:tcPr>
            <w:tcW w:w="960" w:type="dxa"/>
          </w:tcPr>
          <w:p w14:paraId="38265D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32D110A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19782B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22.22</w:t>
            </w:r>
          </w:p>
        </w:tc>
        <w:tc>
          <w:tcPr>
            <w:tcW w:w="960" w:type="dxa"/>
          </w:tcPr>
          <w:p w14:paraId="321BA31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694CD7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41.38</w:t>
            </w:r>
          </w:p>
        </w:tc>
        <w:tc>
          <w:tcPr>
            <w:tcW w:w="960" w:type="dxa"/>
          </w:tcPr>
          <w:p w14:paraId="43F695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60" w:type="dxa"/>
          </w:tcPr>
          <w:p w14:paraId="65C73A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960" w:type="dxa"/>
          </w:tcPr>
          <w:p w14:paraId="27099FE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60" w:type="dxa"/>
          </w:tcPr>
          <w:p w14:paraId="3747D2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(0.08, 2.1)</w:t>
            </w:r>
          </w:p>
        </w:tc>
      </w:tr>
      <w:tr w:rsidR="009C6B43" w:rsidRPr="00C65CCD" w14:paraId="70A75FB1" w14:textId="77777777">
        <w:tc>
          <w:tcPr>
            <w:tcW w:w="960" w:type="dxa"/>
          </w:tcPr>
          <w:p w14:paraId="7D23A6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5BA5F5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08D837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60" w:type="dxa"/>
          </w:tcPr>
          <w:p w14:paraId="69D133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60" w:type="dxa"/>
          </w:tcPr>
          <w:p w14:paraId="19A3E1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29.31</w:t>
            </w:r>
          </w:p>
        </w:tc>
        <w:tc>
          <w:tcPr>
            <w:tcW w:w="960" w:type="dxa"/>
          </w:tcPr>
          <w:p w14:paraId="3EFD2B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0.55</w:t>
            </w:r>
          </w:p>
        </w:tc>
        <w:tc>
          <w:tcPr>
            <w:tcW w:w="960" w:type="dxa"/>
          </w:tcPr>
          <w:p w14:paraId="11702D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0.46</w:t>
            </w:r>
          </w:p>
        </w:tc>
        <w:tc>
          <w:tcPr>
            <w:tcW w:w="960" w:type="dxa"/>
          </w:tcPr>
          <w:p w14:paraId="179A1A9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960" w:type="dxa"/>
          </w:tcPr>
          <w:p w14:paraId="0DFAFC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(0.03, 2.59)</w:t>
            </w:r>
          </w:p>
        </w:tc>
      </w:tr>
      <w:tr w:rsidR="009C6B43" w:rsidRPr="00C65CCD" w14:paraId="10573724" w14:textId="77777777">
        <w:tc>
          <w:tcPr>
            <w:tcW w:w="960" w:type="dxa"/>
          </w:tcPr>
          <w:p w14:paraId="600F04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3B1D74E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741B57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44.44</w:t>
            </w:r>
          </w:p>
        </w:tc>
        <w:tc>
          <w:tcPr>
            <w:tcW w:w="960" w:type="dxa"/>
          </w:tcPr>
          <w:p w14:paraId="58080E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60" w:type="dxa"/>
          </w:tcPr>
          <w:p w14:paraId="481DB5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43.97</w:t>
            </w:r>
          </w:p>
        </w:tc>
        <w:tc>
          <w:tcPr>
            <w:tcW w:w="960" w:type="dxa"/>
          </w:tcPr>
          <w:p w14:paraId="36D163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9DF67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960" w:type="dxa"/>
          </w:tcPr>
          <w:p w14:paraId="2A9331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1.02</w:t>
            </w:r>
          </w:p>
        </w:tc>
        <w:tc>
          <w:tcPr>
            <w:tcW w:w="960" w:type="dxa"/>
          </w:tcPr>
          <w:p w14:paraId="6BED79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[0.38, 2.77]</w:t>
            </w:r>
          </w:p>
        </w:tc>
      </w:tr>
      <w:tr w:rsidR="009C6B43" w:rsidRPr="00C65CCD" w14:paraId="0ED8BBE1" w14:textId="77777777">
        <w:tc>
          <w:tcPr>
            <w:tcW w:w="960" w:type="dxa"/>
          </w:tcPr>
          <w:p w14:paraId="7CEB27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6467DD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7F993FC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55.56</w:t>
            </w:r>
          </w:p>
        </w:tc>
        <w:tc>
          <w:tcPr>
            <w:tcW w:w="960" w:type="dxa"/>
          </w:tcPr>
          <w:p w14:paraId="353084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960" w:type="dxa"/>
          </w:tcPr>
          <w:p w14:paraId="214F0F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56.03</w:t>
            </w:r>
          </w:p>
        </w:tc>
        <w:tc>
          <w:tcPr>
            <w:tcW w:w="960" w:type="dxa"/>
          </w:tcPr>
          <w:p w14:paraId="7122CE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5F4BFD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960" w:type="dxa"/>
          </w:tcPr>
          <w:p w14:paraId="014E7B7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60" w:type="dxa"/>
          </w:tcPr>
          <w:p w14:paraId="3AE218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[0.36, 2.66]</w:t>
            </w:r>
          </w:p>
        </w:tc>
      </w:tr>
    </w:tbl>
    <w:p w14:paraId="2BAC5352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33605FFF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проведен анализ полиморфного локуса rs16944 гена IL1B среди пациентов, страдающих сахарным диабетом (СД), и сравнение с частотой генотипов и аллелей в контрольной группе лиц без данного заболевания.</w:t>
      </w:r>
    </w:p>
    <w:p w14:paraId="134F8E9C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1EA965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Среди пациентов с СД генотип GA в полиморфном локусе rs16944 гена IL1B обнаруживается с частотой 66.67%. Эта частота статистически не различается (p=0.070) от частоты 29.31% в контрольной группе без СД. Отношение шансов для данного генотипа составляет 4.82, что может указывать на значительно повышенный риск развития СД у носителей генотипа GA данного полиморфизма.</w:t>
      </w:r>
    </w:p>
    <w:p w14:paraId="295586C6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200FCD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GG в полиморфном локусе rs16944 гена IL1B обнаруживается среди пациентов с СД с частотой 22.22%, что статистически не отличается (p=0.470) от частоты 41.38% в контрольной группе без СД. Отношение шансов для генотипа GG составляет 0.4, что может указывать на сниженный риск развития СД у носителей данного генотипа.</w:t>
      </w:r>
    </w:p>
    <w:p w14:paraId="560B1C50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4A1809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AA встречается среди пациентов с СД с частотой 11.11%, что статистически не отличается (p=0.460) от частоты 29.31% в контрольной группе без СД. Отношение шансов для генотипа AA составляет 0.3, что может указывать на сниженный риск развития СД у носителей данного генотипа.</w:t>
      </w:r>
    </w:p>
    <w:p w14:paraId="4C88C51F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FF046A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показал, что аллель A в полиморфном локусе rs16944 гена IL1B встречается среди больных СД с частотой 44.44%, что статистически не отличается (p=0.970) от частоты 43.97% в контрольной группе без СД. Отношение шансов для аллельной A составляет 1.02, что свидетельствует о отсутствии значимой ассоциации данной аллели с риском развития СД.</w:t>
      </w:r>
    </w:p>
    <w:p w14:paraId="1359324C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EB54A4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Аллель G в полиморфном локусе rs16944 гена IL1B встречается среди больных СД с частотой 55.56%, что статистически не отличается (p=0.970) от частоты 56.03% в контрольной группе без СД. Отношение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шансов для аллельной G составляет 0.98, что также указывает на отсутствие ассоциации данной аллели с риском развития СД.</w:t>
      </w:r>
    </w:p>
    <w:p w14:paraId="621AF8E9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EE2406" w14:textId="0A8E75F5" w:rsidR="009C6B43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Интерпретация результатов позволяет сделать вывод о том, что рассматриваемый полиморфизм rs16944 гена IL1B не оказывает существенного влияния на развитие сахарного диабета. Генотип GA может быть связан с повышенным риском развития СД, в то время как генотип GG и генотип AA, а также аллели A и G, не имеют статистически значимой ассоциации с данной патологией.</w:t>
      </w:r>
    </w:p>
    <w:p w14:paraId="48E8B0A7" w14:textId="1303F5A7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СД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74AEE4FC" w14:textId="77777777">
        <w:tc>
          <w:tcPr>
            <w:tcW w:w="960" w:type="dxa"/>
          </w:tcPr>
          <w:p w14:paraId="21CDD28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701279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СД</w:t>
            </w:r>
          </w:p>
        </w:tc>
        <w:tc>
          <w:tcPr>
            <w:tcW w:w="960" w:type="dxa"/>
          </w:tcPr>
          <w:p w14:paraId="0FC867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64A53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СД</w:t>
            </w:r>
          </w:p>
        </w:tc>
        <w:tc>
          <w:tcPr>
            <w:tcW w:w="960" w:type="dxa"/>
          </w:tcPr>
          <w:p w14:paraId="3C768D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B2A83D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191049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20D1A2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2566D2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DC7394D" w14:textId="77777777">
        <w:tc>
          <w:tcPr>
            <w:tcW w:w="960" w:type="dxa"/>
          </w:tcPr>
          <w:p w14:paraId="749399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5D6DCF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</w:tcPr>
          <w:p w14:paraId="58C622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44.44</w:t>
            </w:r>
          </w:p>
        </w:tc>
        <w:tc>
          <w:tcPr>
            <w:tcW w:w="960" w:type="dxa"/>
          </w:tcPr>
          <w:p w14:paraId="4422A67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0" w:type="dxa"/>
          </w:tcPr>
          <w:p w14:paraId="005987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20.69</w:t>
            </w:r>
          </w:p>
        </w:tc>
        <w:tc>
          <w:tcPr>
            <w:tcW w:w="960" w:type="dxa"/>
          </w:tcPr>
          <w:p w14:paraId="05A03E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1.29</w:t>
            </w:r>
          </w:p>
        </w:tc>
        <w:tc>
          <w:tcPr>
            <w:tcW w:w="960" w:type="dxa"/>
          </w:tcPr>
          <w:p w14:paraId="6F9D749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960" w:type="dxa"/>
          </w:tcPr>
          <w:p w14:paraId="068F60D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3.07</w:t>
            </w:r>
          </w:p>
        </w:tc>
        <w:tc>
          <w:tcPr>
            <w:tcW w:w="960" w:type="dxa"/>
          </w:tcPr>
          <w:p w14:paraId="45822B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(0.71, 13.22)</w:t>
            </w:r>
          </w:p>
        </w:tc>
      </w:tr>
      <w:tr w:rsidR="009C6B43" w:rsidRPr="00C65CCD" w14:paraId="6CEF5E90" w14:textId="77777777">
        <w:tc>
          <w:tcPr>
            <w:tcW w:w="960" w:type="dxa"/>
          </w:tcPr>
          <w:p w14:paraId="4EEE0B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1D40CC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59DECB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22.22</w:t>
            </w:r>
          </w:p>
        </w:tc>
        <w:tc>
          <w:tcPr>
            <w:tcW w:w="960" w:type="dxa"/>
          </w:tcPr>
          <w:p w14:paraId="532F13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501E2F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41.38</w:t>
            </w:r>
          </w:p>
        </w:tc>
        <w:tc>
          <w:tcPr>
            <w:tcW w:w="960" w:type="dxa"/>
          </w:tcPr>
          <w:p w14:paraId="3113AE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60" w:type="dxa"/>
          </w:tcPr>
          <w:p w14:paraId="5B0859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960" w:type="dxa"/>
          </w:tcPr>
          <w:p w14:paraId="6A5984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60" w:type="dxa"/>
          </w:tcPr>
          <w:p w14:paraId="0729E2D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(0.08, 2.1)</w:t>
            </w:r>
          </w:p>
        </w:tc>
      </w:tr>
      <w:tr w:rsidR="009C6B43" w:rsidRPr="00C65CCD" w14:paraId="7A20EF0E" w14:textId="77777777">
        <w:tc>
          <w:tcPr>
            <w:tcW w:w="960" w:type="dxa"/>
          </w:tcPr>
          <w:p w14:paraId="360BB7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7A7AF1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59954B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4F7B00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3CD84D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37.93</w:t>
            </w:r>
          </w:p>
        </w:tc>
        <w:tc>
          <w:tcPr>
            <w:tcW w:w="960" w:type="dxa"/>
          </w:tcPr>
          <w:p w14:paraId="512962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3BC33A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4BB8E3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960" w:type="dxa"/>
          </w:tcPr>
          <w:p w14:paraId="0F0CD3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(0.19, 3.62)</w:t>
            </w:r>
          </w:p>
        </w:tc>
      </w:tr>
      <w:tr w:rsidR="009C6B43" w:rsidRPr="00C65CCD" w14:paraId="338A976D" w14:textId="77777777">
        <w:tc>
          <w:tcPr>
            <w:tcW w:w="960" w:type="dxa"/>
          </w:tcPr>
          <w:p w14:paraId="5C7FE5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318790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38CC69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44.44</w:t>
            </w:r>
          </w:p>
        </w:tc>
        <w:tc>
          <w:tcPr>
            <w:tcW w:w="960" w:type="dxa"/>
          </w:tcPr>
          <w:p w14:paraId="14F2E5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960" w:type="dxa"/>
          </w:tcPr>
          <w:p w14:paraId="456611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58.62</w:t>
            </w:r>
          </w:p>
        </w:tc>
        <w:tc>
          <w:tcPr>
            <w:tcW w:w="960" w:type="dxa"/>
          </w:tcPr>
          <w:p w14:paraId="77A9396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1.28</w:t>
            </w:r>
          </w:p>
        </w:tc>
        <w:tc>
          <w:tcPr>
            <w:tcW w:w="960" w:type="dxa"/>
          </w:tcPr>
          <w:p w14:paraId="320BECC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0.259</w:t>
            </w:r>
          </w:p>
        </w:tc>
        <w:tc>
          <w:tcPr>
            <w:tcW w:w="960" w:type="dxa"/>
          </w:tcPr>
          <w:p w14:paraId="0E8839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960" w:type="dxa"/>
          </w:tcPr>
          <w:p w14:paraId="1B2347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[0.21, 1.52]</w:t>
            </w:r>
          </w:p>
        </w:tc>
      </w:tr>
      <w:tr w:rsidR="009C6B43" w:rsidRPr="00C65CCD" w14:paraId="10C9DA48" w14:textId="77777777">
        <w:tc>
          <w:tcPr>
            <w:tcW w:w="960" w:type="dxa"/>
          </w:tcPr>
          <w:p w14:paraId="66E00C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3C3999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</w:tcPr>
          <w:p w14:paraId="08C81E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55.56</w:t>
            </w:r>
          </w:p>
        </w:tc>
        <w:tc>
          <w:tcPr>
            <w:tcW w:w="960" w:type="dxa"/>
          </w:tcPr>
          <w:p w14:paraId="004784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52A18EE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41.38</w:t>
            </w:r>
          </w:p>
        </w:tc>
        <w:tc>
          <w:tcPr>
            <w:tcW w:w="960" w:type="dxa"/>
          </w:tcPr>
          <w:p w14:paraId="1AF35BB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1.28</w:t>
            </w:r>
          </w:p>
        </w:tc>
        <w:tc>
          <w:tcPr>
            <w:tcW w:w="960" w:type="dxa"/>
          </w:tcPr>
          <w:p w14:paraId="0512DED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0.259</w:t>
            </w:r>
          </w:p>
        </w:tc>
        <w:tc>
          <w:tcPr>
            <w:tcW w:w="960" w:type="dxa"/>
          </w:tcPr>
          <w:p w14:paraId="3FFAAF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960" w:type="dxa"/>
          </w:tcPr>
          <w:p w14:paraId="0F1E19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[0.65, 4.81]</w:t>
            </w:r>
          </w:p>
        </w:tc>
      </w:tr>
    </w:tbl>
    <w:p w14:paraId="2AC7B6C0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1F5D5E69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контексте данного исследования рассматривается полиморфный локус rs1799750 гена MMP1 среди пациентов с сахарным диабетом (СД) и без него. Анализ частоты генотипов и аллелей данного локуса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дает представление о возможной ассоциации с развитием данного заболевания.</w:t>
      </w:r>
    </w:p>
    <w:p w14:paraId="5BFBA22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87D0D6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GG полиморфного локуса rs1799750 гена MMP1 обнаруживается среди больных СД с частотой 44.44%, что статистически не различается (p=0.260) от частоты 20.69% в контрольной группе без СД. Отношение шансов для данного генотипа составляет 3.07, что может указывать на повышенный риск развития СД у носителей генотипа GG данного полиморфизма.</w:t>
      </w:r>
    </w:p>
    <w:p w14:paraId="78637D74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D0B19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полиморфном локусе rs1799750 гена MMP1 встречается среди больных СД с частотой 22.22%, что статистически не отличается (p=0.470) от частоты 41.38% в контрольной группе без СД.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0.4, что может указывать на сниженный риск развития СД у носителей данного генотипа.</w:t>
      </w:r>
    </w:p>
    <w:p w14:paraId="3038ED34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F0C274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встречается среди пациентов с СД с частотой 33.33%, что статистически не отличается (p=1.000) от частоты 37.93% в контрольной группе без СД.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0.82, что также указывает на отсутствие значимой ассоциации данного генотипа с риском развития СД.</w:t>
      </w:r>
    </w:p>
    <w:p w14:paraId="39609875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C5A2CF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d полиморфного локуса rs1799750 гена MMP1 встречается среди больных СД с частотой 44.44%, что статистически не отличается (p=0.259) от частоты 58.62% в контрольной группе без СД. Отношение шансов для аллели d составляет 0.56, что может указывать на сниженный риск развития СД у носителей данной аллели.</w:t>
      </w:r>
    </w:p>
    <w:p w14:paraId="3E03C507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AA719D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Аллель G полиморфного локуса rs1799750 гена MMP1 встречается среди больных СД с частотой 55.56%, что статистически не отличается (p=0.259) от частоты 41.38% в контрольной группе без СД. Отношение шансов для аллели G составляет 1.77, что также может указывать на повышенный риск развития СД у носителей данной аллели.</w:t>
      </w:r>
    </w:p>
    <w:p w14:paraId="72D5663B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1FD07" w14:textId="7FBFC93C" w:rsidR="009C6B43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результатов позволяет предположить, что полиморфный локус rs1799750 гена MMP1 может иметь влияние на развитие сахарного диабета. Генотип GG и аллель d могут быть связаны с повышенным риском развития СД, в то время как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и аллель G не имеют статистически значимой ассоциации с данной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патологией..</w:t>
      </w:r>
      <w:proofErr w:type="gramEnd"/>
    </w:p>
    <w:p w14:paraId="4FF4CC16" w14:textId="385EF518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СД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47"/>
        <w:gridCol w:w="1025"/>
        <w:gridCol w:w="1023"/>
        <w:gridCol w:w="1287"/>
        <w:gridCol w:w="1023"/>
        <w:gridCol w:w="601"/>
        <w:gridCol w:w="710"/>
        <w:gridCol w:w="601"/>
        <w:gridCol w:w="839"/>
      </w:tblGrid>
      <w:tr w:rsidR="009C6B43" w:rsidRPr="00C65CCD" w14:paraId="4DF120D5" w14:textId="77777777">
        <w:tc>
          <w:tcPr>
            <w:tcW w:w="960" w:type="dxa"/>
          </w:tcPr>
          <w:p w14:paraId="7D4639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0A2A87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СД</w:t>
            </w:r>
          </w:p>
        </w:tc>
        <w:tc>
          <w:tcPr>
            <w:tcW w:w="960" w:type="dxa"/>
          </w:tcPr>
          <w:p w14:paraId="1CA20F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03FE7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СД</w:t>
            </w:r>
          </w:p>
        </w:tc>
        <w:tc>
          <w:tcPr>
            <w:tcW w:w="960" w:type="dxa"/>
          </w:tcPr>
          <w:p w14:paraId="7E9AD4B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14E0323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77F38D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558264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065A36B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39684F7" w14:textId="77777777">
        <w:tc>
          <w:tcPr>
            <w:tcW w:w="960" w:type="dxa"/>
          </w:tcPr>
          <w:p w14:paraId="368560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35E22E8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411F602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60" w:type="dxa"/>
          </w:tcPr>
          <w:p w14:paraId="6BB9C9E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5184AE0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22.41</w:t>
            </w:r>
          </w:p>
        </w:tc>
        <w:tc>
          <w:tcPr>
            <w:tcW w:w="960" w:type="dxa"/>
          </w:tcPr>
          <w:p w14:paraId="6A14A1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960" w:type="dxa"/>
          </w:tcPr>
          <w:p w14:paraId="347EC1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</w:p>
        </w:tc>
        <w:tc>
          <w:tcPr>
            <w:tcW w:w="960" w:type="dxa"/>
          </w:tcPr>
          <w:p w14:paraId="7DD6FF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960" w:type="dxa"/>
          </w:tcPr>
          <w:p w14:paraId="3C0EEC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(0.05, 3.76)</w:t>
            </w:r>
          </w:p>
        </w:tc>
      </w:tr>
      <w:tr w:rsidR="009C6B43" w:rsidRPr="00C65CCD" w14:paraId="0BC0AC05" w14:textId="77777777">
        <w:tc>
          <w:tcPr>
            <w:tcW w:w="960" w:type="dxa"/>
          </w:tcPr>
          <w:p w14:paraId="6077CF1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6F50C3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087B3C1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7ABE0C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60" w:type="dxa"/>
          </w:tcPr>
          <w:p w14:paraId="67FC61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960" w:type="dxa"/>
          </w:tcPr>
          <w:p w14:paraId="583D916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D001A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17F7F5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960" w:type="dxa"/>
          </w:tcPr>
          <w:p w14:paraId="1E99C25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(0.25, 4.94)</w:t>
            </w:r>
          </w:p>
        </w:tc>
      </w:tr>
      <w:tr w:rsidR="009C6B43" w:rsidRPr="00C65CCD" w14:paraId="6B06D361" w14:textId="77777777">
        <w:tc>
          <w:tcPr>
            <w:tcW w:w="960" w:type="dxa"/>
          </w:tcPr>
          <w:p w14:paraId="7993E25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395E98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7D053E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55.56</w:t>
            </w:r>
          </w:p>
        </w:tc>
        <w:tc>
          <w:tcPr>
            <w:tcW w:w="960" w:type="dxa"/>
          </w:tcPr>
          <w:p w14:paraId="4D452CD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71D6B6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46.55</w:t>
            </w:r>
          </w:p>
        </w:tc>
        <w:tc>
          <w:tcPr>
            <w:tcW w:w="960" w:type="dxa"/>
          </w:tcPr>
          <w:p w14:paraId="5536AAD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960" w:type="dxa"/>
          </w:tcPr>
          <w:p w14:paraId="2D4453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960" w:type="dxa"/>
          </w:tcPr>
          <w:p w14:paraId="313F1A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1.44</w:t>
            </w:r>
          </w:p>
        </w:tc>
        <w:tc>
          <w:tcPr>
            <w:tcW w:w="960" w:type="dxa"/>
          </w:tcPr>
          <w:p w14:paraId="5CE8D3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(0.35, 5.91)</w:t>
            </w:r>
          </w:p>
        </w:tc>
      </w:tr>
      <w:tr w:rsidR="009C6B43" w:rsidRPr="00C65CCD" w14:paraId="032C2D79" w14:textId="77777777">
        <w:tc>
          <w:tcPr>
            <w:tcW w:w="960" w:type="dxa"/>
          </w:tcPr>
          <w:p w14:paraId="7FE8101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04BD68A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716531C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27.78</w:t>
            </w:r>
          </w:p>
        </w:tc>
        <w:tc>
          <w:tcPr>
            <w:tcW w:w="960" w:type="dxa"/>
          </w:tcPr>
          <w:p w14:paraId="523367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960" w:type="dxa"/>
          </w:tcPr>
          <w:p w14:paraId="19289C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37.93</w:t>
            </w:r>
          </w:p>
        </w:tc>
        <w:tc>
          <w:tcPr>
            <w:tcW w:w="960" w:type="dxa"/>
          </w:tcPr>
          <w:p w14:paraId="4613C9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960" w:type="dxa"/>
          </w:tcPr>
          <w:p w14:paraId="00203E9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0.405</w:t>
            </w:r>
          </w:p>
        </w:tc>
        <w:tc>
          <w:tcPr>
            <w:tcW w:w="960" w:type="dxa"/>
          </w:tcPr>
          <w:p w14:paraId="700EDA5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960" w:type="dxa"/>
          </w:tcPr>
          <w:p w14:paraId="04DBE6A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[0.21, 1.89]</w:t>
            </w:r>
          </w:p>
        </w:tc>
      </w:tr>
      <w:tr w:rsidR="009C6B43" w:rsidRPr="00C65CCD" w14:paraId="7BA49A37" w14:textId="77777777">
        <w:tc>
          <w:tcPr>
            <w:tcW w:w="960" w:type="dxa"/>
          </w:tcPr>
          <w:p w14:paraId="50D933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378C41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60" w:type="dxa"/>
          </w:tcPr>
          <w:p w14:paraId="1AC71B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72.22</w:t>
            </w:r>
          </w:p>
        </w:tc>
        <w:tc>
          <w:tcPr>
            <w:tcW w:w="960" w:type="dxa"/>
          </w:tcPr>
          <w:p w14:paraId="636910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60" w:type="dxa"/>
          </w:tcPr>
          <w:p w14:paraId="50B7DD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62.07</w:t>
            </w:r>
          </w:p>
        </w:tc>
        <w:tc>
          <w:tcPr>
            <w:tcW w:w="960" w:type="dxa"/>
          </w:tcPr>
          <w:p w14:paraId="38A61B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960" w:type="dxa"/>
          </w:tcPr>
          <w:p w14:paraId="576B511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0.405</w:t>
            </w:r>
          </w:p>
        </w:tc>
        <w:tc>
          <w:tcPr>
            <w:tcW w:w="960" w:type="dxa"/>
          </w:tcPr>
          <w:p w14:paraId="4B1307F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  <w:tc>
          <w:tcPr>
            <w:tcW w:w="960" w:type="dxa"/>
          </w:tcPr>
          <w:p w14:paraId="34249CE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[0.53, 4.76]</w:t>
            </w:r>
          </w:p>
        </w:tc>
      </w:tr>
    </w:tbl>
    <w:p w14:paraId="74BD2EAE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44118994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В данном исследовании анализируется полиморфный локус rs1800795 гена IL6 среди пациентов с сахарным диабетом (СД) и без него. Исследование частоты генотипов и аллелей этого локуса позволяет оценить возможную связь между ними и развитием СД.</w:t>
      </w:r>
    </w:p>
    <w:p w14:paraId="6FD7C988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5B4D48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CC полиморфного локуса rs1800795 гена IL6 встречается среди больных СД с частотой 11.11%, что статистически не различается (p=0.740) от частоты 22.41% в контрольной группе без СД. Отношение шансов для данного генотипа составляет 0.43, что может указывать на сниженный риск развития СД у носителей генотипа CC данного полиморфизма.</w:t>
      </w:r>
    </w:p>
    <w:p w14:paraId="7DB0AC21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C85A2E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CG в полиморфном локусе rs1800795 гена IL6 встречается среди больных СД с частотой 33.33%, что статистически не отличается (p=1.000) от частоты 31.03% в контрольной группе без СД. Отношение шансов для генотипа CG составляет 1.11, что не указывает на значимую ассоциацию данного генотипа с риском развития СД.</w:t>
      </w:r>
    </w:p>
    <w:p w14:paraId="0A38A20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ABCD9D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GG встречается среди пациентов с СД с частотой 55.56%, что статистически не отличается (p=0.890) от частоты 46.55% в контрольной группе без СД. Отношение шансов для генотипа GG составляет 1.44, что также не подтверждает значимой ассоциации данного генотипа с развитием СД.</w:t>
      </w:r>
    </w:p>
    <w:p w14:paraId="0EFBE44B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71C611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C полиморфного локуса rs1800795 гена IL6 встречается среди больных СД с частотой 27.78%, что статистически не отличается (p=0.405) от частоты 37.93% в контрольной группе без СД. Отношение шансов для аллели C составляет 0.63, что может указывать на сниженный риск развития СД у носителей данной аллели.</w:t>
      </w:r>
    </w:p>
    <w:p w14:paraId="57C87C8D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5F0929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Аллель G полиморфного локуса rs1800795 гена IL6 встречается среди больных СД с частотой 72.22%, что статистически не отличается (p=0.405) от частоты 62.07% в контрольной группе без СД. Отношение шансов для аллели G составляет 1.59, что также не подтверждает значимой ассоциации данной аллели с развитием СД.</w:t>
      </w:r>
    </w:p>
    <w:p w14:paraId="75EF3EDC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3EA3A" w14:textId="764B7D5F" w:rsidR="009C6B43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результатов позволяет предположить, что полиморфный локус rs1800795 гена IL6 не имеет значимой связи с развитием сахарного диабета. Генотип CC и аллель C не связаны с риском СД, а генотип CG и аллель G также не имеют статистически значимой ассоциации с данной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патологией..</w:t>
      </w:r>
      <w:proofErr w:type="gramEnd"/>
    </w:p>
    <w:p w14:paraId="7F8D74EE" w14:textId="08B38F6B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4880 гена </w:t>
      </w:r>
      <w:r w:rsidRPr="00C65CCD">
        <w:rPr>
          <w:rFonts w:ascii="Times New Roman" w:hAnsi="Times New Roman" w:cs="Times New Roman"/>
          <w:sz w:val="28"/>
          <w:szCs w:val="28"/>
        </w:rPr>
        <w:t>SOD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2 в группах с Пептическая язва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40"/>
        <w:gridCol w:w="1331"/>
        <w:gridCol w:w="967"/>
        <w:gridCol w:w="1331"/>
        <w:gridCol w:w="967"/>
        <w:gridCol w:w="574"/>
        <w:gridCol w:w="676"/>
        <w:gridCol w:w="574"/>
        <w:gridCol w:w="796"/>
      </w:tblGrid>
      <w:tr w:rsidR="009C6B43" w:rsidRPr="00C65CCD" w14:paraId="5E702617" w14:textId="77777777">
        <w:tc>
          <w:tcPr>
            <w:tcW w:w="960" w:type="dxa"/>
          </w:tcPr>
          <w:p w14:paraId="70CBC1B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53D2EE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Пептическая язва</w:t>
            </w:r>
          </w:p>
        </w:tc>
        <w:tc>
          <w:tcPr>
            <w:tcW w:w="960" w:type="dxa"/>
          </w:tcPr>
          <w:p w14:paraId="5E231B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3E3280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Пептическая язва</w:t>
            </w:r>
          </w:p>
        </w:tc>
        <w:tc>
          <w:tcPr>
            <w:tcW w:w="960" w:type="dxa"/>
          </w:tcPr>
          <w:p w14:paraId="3C83CAF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70F57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1299D2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2342E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16DAAE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2F90133F" w14:textId="77777777">
        <w:tc>
          <w:tcPr>
            <w:tcW w:w="960" w:type="dxa"/>
          </w:tcPr>
          <w:p w14:paraId="0F722E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960" w:type="dxa"/>
          </w:tcPr>
          <w:p w14:paraId="2A775E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406D5E2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3EC2A6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4C6C529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44.26</w:t>
            </w:r>
          </w:p>
        </w:tc>
        <w:tc>
          <w:tcPr>
            <w:tcW w:w="960" w:type="dxa"/>
          </w:tcPr>
          <w:p w14:paraId="72AA89A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960" w:type="dxa"/>
          </w:tcPr>
          <w:p w14:paraId="136FE17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60" w:type="dxa"/>
          </w:tcPr>
          <w:p w14:paraId="4628D68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960" w:type="dxa"/>
          </w:tcPr>
          <w:p w14:paraId="27BA42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(0.11, 3.7)</w:t>
            </w:r>
          </w:p>
        </w:tc>
      </w:tr>
      <w:tr w:rsidR="009C6B43" w:rsidRPr="00C65CCD" w14:paraId="598BF701" w14:textId="77777777">
        <w:tc>
          <w:tcPr>
            <w:tcW w:w="960" w:type="dxa"/>
          </w:tcPr>
          <w:p w14:paraId="453F133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960" w:type="dxa"/>
          </w:tcPr>
          <w:p w14:paraId="1FD192E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45FC90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053D01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</w:tcPr>
          <w:p w14:paraId="107756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42.62</w:t>
            </w:r>
          </w:p>
        </w:tc>
        <w:tc>
          <w:tcPr>
            <w:tcW w:w="960" w:type="dxa"/>
          </w:tcPr>
          <w:p w14:paraId="4D39374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270A84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598BBB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960" w:type="dxa"/>
          </w:tcPr>
          <w:p w14:paraId="60B6A2A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(0.25, 7.24)</w:t>
            </w:r>
          </w:p>
        </w:tc>
      </w:tr>
      <w:tr w:rsidR="009C6B43" w:rsidRPr="00C65CCD" w14:paraId="165B7D44" w14:textId="77777777">
        <w:tc>
          <w:tcPr>
            <w:tcW w:w="960" w:type="dxa"/>
          </w:tcPr>
          <w:p w14:paraId="698FBC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4A4429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33E9C8A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16.67</w:t>
            </w:r>
          </w:p>
        </w:tc>
        <w:tc>
          <w:tcPr>
            <w:tcW w:w="960" w:type="dxa"/>
          </w:tcPr>
          <w:p w14:paraId="2AC2777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</w:tcPr>
          <w:p w14:paraId="016E0C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60" w:type="dxa"/>
          </w:tcPr>
          <w:p w14:paraId="75D56B5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784D34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5DA975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1.32</w:t>
            </w:r>
          </w:p>
        </w:tc>
        <w:tc>
          <w:tcPr>
            <w:tcW w:w="960" w:type="dxa"/>
          </w:tcPr>
          <w:p w14:paraId="49171A5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(0.14, 12.8)</w:t>
            </w:r>
          </w:p>
        </w:tc>
      </w:tr>
      <w:tr w:rsidR="009C6B43" w:rsidRPr="00C65CCD" w14:paraId="5B5B143A" w14:textId="77777777">
        <w:tc>
          <w:tcPr>
            <w:tcW w:w="960" w:type="dxa"/>
          </w:tcPr>
          <w:p w14:paraId="4EE1498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60" w:type="dxa"/>
          </w:tcPr>
          <w:p w14:paraId="33CDD5B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7A8CD7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58.33</w:t>
            </w:r>
          </w:p>
        </w:tc>
        <w:tc>
          <w:tcPr>
            <w:tcW w:w="960" w:type="dxa"/>
          </w:tcPr>
          <w:p w14:paraId="082E53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60" w:type="dxa"/>
          </w:tcPr>
          <w:p w14:paraId="74489A3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65.57</w:t>
            </w:r>
          </w:p>
        </w:tc>
        <w:tc>
          <w:tcPr>
            <w:tcW w:w="960" w:type="dxa"/>
          </w:tcPr>
          <w:p w14:paraId="2052420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960" w:type="dxa"/>
          </w:tcPr>
          <w:p w14:paraId="0EBC943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0.616</w:t>
            </w:r>
          </w:p>
        </w:tc>
        <w:tc>
          <w:tcPr>
            <w:tcW w:w="960" w:type="dxa"/>
          </w:tcPr>
          <w:p w14:paraId="738EAAE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</w:p>
        </w:tc>
        <w:tc>
          <w:tcPr>
            <w:tcW w:w="960" w:type="dxa"/>
          </w:tcPr>
          <w:p w14:paraId="433ECD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[0.22, 2.47]</w:t>
            </w:r>
          </w:p>
        </w:tc>
      </w:tr>
      <w:tr w:rsidR="009C6B43" w:rsidRPr="00C65CCD" w14:paraId="05DFFAA1" w14:textId="77777777">
        <w:tc>
          <w:tcPr>
            <w:tcW w:w="960" w:type="dxa"/>
          </w:tcPr>
          <w:p w14:paraId="5023E2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960" w:type="dxa"/>
          </w:tcPr>
          <w:p w14:paraId="0BA8511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533B54B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41.67</w:t>
            </w:r>
          </w:p>
        </w:tc>
        <w:tc>
          <w:tcPr>
            <w:tcW w:w="960" w:type="dxa"/>
          </w:tcPr>
          <w:p w14:paraId="262DD2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60" w:type="dxa"/>
          </w:tcPr>
          <w:p w14:paraId="46E82F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34.43</w:t>
            </w:r>
          </w:p>
        </w:tc>
        <w:tc>
          <w:tcPr>
            <w:tcW w:w="960" w:type="dxa"/>
          </w:tcPr>
          <w:p w14:paraId="547CC9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960" w:type="dxa"/>
          </w:tcPr>
          <w:p w14:paraId="525174B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0.616</w:t>
            </w:r>
          </w:p>
        </w:tc>
        <w:tc>
          <w:tcPr>
            <w:tcW w:w="960" w:type="dxa"/>
          </w:tcPr>
          <w:p w14:paraId="19F6A6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1.36</w:t>
            </w:r>
          </w:p>
        </w:tc>
        <w:tc>
          <w:tcPr>
            <w:tcW w:w="960" w:type="dxa"/>
          </w:tcPr>
          <w:p w14:paraId="26682F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[0.41, 4.55]</w:t>
            </w:r>
          </w:p>
        </w:tc>
      </w:tr>
    </w:tbl>
    <w:p w14:paraId="7C9EADFA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5870783C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контексте данного исследования, проведенного среди пациентов с признаком пептической язвы и без него, рассматривается полиморфный локус rs4880 гена SOD2. Этот ген является ключевым в регуляции антиоксидантной активности в организме и может иметь влияние на развитие пептической язвы.</w:t>
      </w:r>
    </w:p>
    <w:p w14:paraId="6DC18690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542A50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TT в полиморфном локусе rs4880 гена SOD2 встречается среди пациентов с пептической язвой с частотой 33.33%. Эта частота статистически не различается (p=0.930) от частоты 44.26% в контрольной группе без признака. Отношение шансов для данного генотипа составляет 0.63, что может указывать на некоторое снижение риска развития пептической язвы у носителей генотипа TT.</w:t>
      </w:r>
    </w:p>
    <w:p w14:paraId="1BE81D66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BC9FD5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TC в полиморфном локусе rs4880 гена SOD2 встречается среди больных пептической язвой с частотой 50.00%, и эта частота статистически не различается (p=1.000) от частоты 42.62% в контрольной группе. Отношение шансов для генотипа TC составляет 1.35, что не указывает на значимую ассоциацию данного генотипа с риском развития пептической язвы.</w:t>
      </w:r>
    </w:p>
    <w:p w14:paraId="094C76B0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71FC47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CC в полиморфном локусе rs4880 гена SOD2 встречается среди пациентов с признаком пептической язвы с частотой 16.67%. Эта частота статистически не различается (p=1.000) от частоты 13.11% в контрольной группе. Отношение шансов для генотипа CC составляет 1.32, что также не подтверждает значимой ассоциации данного генотипа с развитием пептической язвы.</w:t>
      </w:r>
    </w:p>
    <w:p w14:paraId="10E80E6E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7E553F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Анализ аллельных частот показывает, что аллель T в полиморфном локусе rs4880 гена SOD2 встречается среди больных пептической язвой с частотой 58.33%, и эта частота статистически не различается (p=0.616) от частоты 65.57% в контрольной группе. Отношение шансов для аллели T составляет 0.74, что может указывать на некоторое снижение риска развития пептической язвы у носителей данной аллели.</w:t>
      </w:r>
    </w:p>
    <w:p w14:paraId="5699301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D608BE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Аллель C в полиморфном локусе rs4880 гена SOD2 встречается среди больных пептической язвой с частотой 41.67%, и эта частота статистически не различается (p=0.616) от частоты 34.43% в контрольной группе. Отношение шансов для аллели C составляет 1.36, что также не подтверждает значимой ассоциации данной аллели с развитием пептической язвы.</w:t>
      </w:r>
    </w:p>
    <w:p w14:paraId="271A3193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CD710" w14:textId="32EC91FF" w:rsidR="009C6B43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Интерпретация результатов позволяет предположить, что полиморфный локус rs4880 гена SOD2 не имеет значимой связи с развитием пептической язвы. Генотип TT и аллель T не связаны с риском пептической язвы, а генотип TC и аллель C также не имеют статистически значимой ассоциации с данной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патологией..</w:t>
      </w:r>
      <w:proofErr w:type="gramEnd"/>
    </w:p>
    <w:p w14:paraId="48837C98" w14:textId="50AFE79B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Пептическая язва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54"/>
        <w:gridCol w:w="1344"/>
        <w:gridCol w:w="975"/>
        <w:gridCol w:w="1344"/>
        <w:gridCol w:w="975"/>
        <w:gridCol w:w="578"/>
        <w:gridCol w:w="681"/>
        <w:gridCol w:w="503"/>
        <w:gridCol w:w="802"/>
      </w:tblGrid>
      <w:tr w:rsidR="009C6B43" w:rsidRPr="00C65CCD" w14:paraId="5FFA41DA" w14:textId="77777777" w:rsidTr="00285954">
        <w:tc>
          <w:tcPr>
            <w:tcW w:w="1690" w:type="dxa"/>
          </w:tcPr>
          <w:p w14:paraId="774FAF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1350" w:type="dxa"/>
          </w:tcPr>
          <w:p w14:paraId="4716657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Пептическая язва</w:t>
            </w:r>
          </w:p>
        </w:tc>
        <w:tc>
          <w:tcPr>
            <w:tcW w:w="977" w:type="dxa"/>
          </w:tcPr>
          <w:p w14:paraId="413F64D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1351" w:type="dxa"/>
          </w:tcPr>
          <w:p w14:paraId="380D5BE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Пептическая язва</w:t>
            </w:r>
          </w:p>
        </w:tc>
        <w:tc>
          <w:tcPr>
            <w:tcW w:w="977" w:type="dxa"/>
          </w:tcPr>
          <w:p w14:paraId="738CBE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578" w:type="dxa"/>
          </w:tcPr>
          <w:p w14:paraId="796238E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686" w:type="dxa"/>
          </w:tcPr>
          <w:p w14:paraId="482ED30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71" w:type="dxa"/>
          </w:tcPr>
          <w:p w14:paraId="4761D7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776" w:type="dxa"/>
          </w:tcPr>
          <w:p w14:paraId="0F9EF3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4CFC8D20" w14:textId="77777777" w:rsidTr="00285954">
        <w:tc>
          <w:tcPr>
            <w:tcW w:w="1690" w:type="dxa"/>
          </w:tcPr>
          <w:p w14:paraId="1EBD230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1350" w:type="dxa"/>
          </w:tcPr>
          <w:p w14:paraId="58F4E3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14:paraId="45BF4B8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351" w:type="dxa"/>
          </w:tcPr>
          <w:p w14:paraId="56C100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77" w:type="dxa"/>
          </w:tcPr>
          <w:p w14:paraId="4539A6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578" w:type="dxa"/>
          </w:tcPr>
          <w:p w14:paraId="4FC2791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686" w:type="dxa"/>
          </w:tcPr>
          <w:p w14:paraId="72AD6D2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471" w:type="dxa"/>
          </w:tcPr>
          <w:p w14:paraId="024087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776" w:type="dxa"/>
          </w:tcPr>
          <w:p w14:paraId="008D6F8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5FE6EF99" w14:textId="77777777" w:rsidTr="00285954">
        <w:tc>
          <w:tcPr>
            <w:tcW w:w="1690" w:type="dxa"/>
          </w:tcPr>
          <w:p w14:paraId="0FBED1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1350" w:type="dxa"/>
          </w:tcPr>
          <w:p w14:paraId="2677C9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77" w:type="dxa"/>
          </w:tcPr>
          <w:p w14:paraId="5C85C76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1351" w:type="dxa"/>
          </w:tcPr>
          <w:p w14:paraId="134016B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77" w:type="dxa"/>
          </w:tcPr>
          <w:p w14:paraId="1CB3F87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83.61</w:t>
            </w:r>
          </w:p>
        </w:tc>
        <w:tc>
          <w:tcPr>
            <w:tcW w:w="578" w:type="dxa"/>
          </w:tcPr>
          <w:p w14:paraId="3F50D25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686" w:type="dxa"/>
          </w:tcPr>
          <w:p w14:paraId="1AA221E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471" w:type="dxa"/>
          </w:tcPr>
          <w:p w14:paraId="58FB940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76" w:type="dxa"/>
          </w:tcPr>
          <w:p w14:paraId="4669B2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(nan, inf)</w:t>
            </w:r>
          </w:p>
        </w:tc>
      </w:tr>
      <w:tr w:rsidR="009C6B43" w:rsidRPr="00C65CCD" w14:paraId="15EB74C2" w14:textId="77777777" w:rsidTr="00285954">
        <w:tc>
          <w:tcPr>
            <w:tcW w:w="1690" w:type="dxa"/>
          </w:tcPr>
          <w:p w14:paraId="3982B7F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1350" w:type="dxa"/>
          </w:tcPr>
          <w:p w14:paraId="66D77FF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14:paraId="7454809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351" w:type="dxa"/>
          </w:tcPr>
          <w:p w14:paraId="68D60F9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7" w:type="dxa"/>
          </w:tcPr>
          <w:p w14:paraId="77214C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3.28</w:t>
            </w:r>
          </w:p>
        </w:tc>
        <w:tc>
          <w:tcPr>
            <w:tcW w:w="578" w:type="dxa"/>
          </w:tcPr>
          <w:p w14:paraId="537CF3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686" w:type="dxa"/>
          </w:tcPr>
          <w:p w14:paraId="7BA46D9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471" w:type="dxa"/>
          </w:tcPr>
          <w:p w14:paraId="6E0CB01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776" w:type="dxa"/>
          </w:tcPr>
          <w:p w14:paraId="77CD31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(0.0, 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nan)</w:t>
            </w:r>
          </w:p>
        </w:tc>
      </w:tr>
      <w:tr w:rsidR="009C6B43" w:rsidRPr="00C65CCD" w14:paraId="24B7020E" w14:textId="77777777" w:rsidTr="00285954">
        <w:tc>
          <w:tcPr>
            <w:tcW w:w="1690" w:type="dxa"/>
          </w:tcPr>
          <w:p w14:paraId="04EB04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1350" w:type="dxa"/>
          </w:tcPr>
          <w:p w14:paraId="4711D9C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14:paraId="12DCFA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351" w:type="dxa"/>
          </w:tcPr>
          <w:p w14:paraId="4294B4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77" w:type="dxa"/>
          </w:tcPr>
          <w:p w14:paraId="5DE69CC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9.84</w:t>
            </w:r>
          </w:p>
        </w:tc>
        <w:tc>
          <w:tcPr>
            <w:tcW w:w="578" w:type="dxa"/>
          </w:tcPr>
          <w:p w14:paraId="7319BA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686" w:type="dxa"/>
          </w:tcPr>
          <w:p w14:paraId="3D2657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0.255</w:t>
            </w:r>
          </w:p>
        </w:tc>
        <w:tc>
          <w:tcPr>
            <w:tcW w:w="471" w:type="dxa"/>
          </w:tcPr>
          <w:p w14:paraId="02F56F6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776" w:type="dxa"/>
          </w:tcPr>
          <w:p w14:paraId="1CC09F9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[0.0, nan]</w:t>
            </w:r>
          </w:p>
        </w:tc>
      </w:tr>
      <w:tr w:rsidR="009C6B43" w:rsidRPr="00C65CCD" w14:paraId="5E9CBB25" w14:textId="77777777" w:rsidTr="00285954">
        <w:tc>
          <w:tcPr>
            <w:tcW w:w="1690" w:type="dxa"/>
          </w:tcPr>
          <w:p w14:paraId="1BD6A5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350" w:type="dxa"/>
          </w:tcPr>
          <w:p w14:paraId="148F9E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77" w:type="dxa"/>
          </w:tcPr>
          <w:p w14:paraId="64D21B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100.0</w:t>
            </w:r>
          </w:p>
        </w:tc>
        <w:tc>
          <w:tcPr>
            <w:tcW w:w="1351" w:type="dxa"/>
          </w:tcPr>
          <w:p w14:paraId="6B66CF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77" w:type="dxa"/>
          </w:tcPr>
          <w:p w14:paraId="6235078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90.16</w:t>
            </w:r>
          </w:p>
        </w:tc>
        <w:tc>
          <w:tcPr>
            <w:tcW w:w="578" w:type="dxa"/>
          </w:tcPr>
          <w:p w14:paraId="276F70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686" w:type="dxa"/>
          </w:tcPr>
          <w:p w14:paraId="7929CB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0.255</w:t>
            </w:r>
          </w:p>
        </w:tc>
        <w:tc>
          <w:tcPr>
            <w:tcW w:w="471" w:type="dxa"/>
          </w:tcPr>
          <w:p w14:paraId="537103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76" w:type="dxa"/>
          </w:tcPr>
          <w:p w14:paraId="31A33E6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[nan, inf]</w:t>
            </w:r>
          </w:p>
        </w:tc>
      </w:tr>
    </w:tbl>
    <w:p w14:paraId="67573224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настоящем исследовании рассматривается влияние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на развитие пептической язвы среди больных и лиц без данного признака. Генотип </w:t>
      </w:r>
      <w:r w:rsidRPr="00C65CCD">
        <w:rPr>
          <w:rFonts w:ascii="Times New Roman" w:hAnsi="Times New Roman" w:cs="Times New Roman"/>
          <w:sz w:val="28"/>
          <w:szCs w:val="28"/>
        </w:rPr>
        <w:t>GA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этого локуса в группе пациентов с признаком пептической язвы встречается с частотой 0.00%, что статистически не различается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=0.780) от группы без признака, где этот генотип имеет частоту 13.11%. Отношение шансов для генотипа </w:t>
      </w:r>
      <w:r w:rsidRPr="00C65CCD">
        <w:rPr>
          <w:rFonts w:ascii="Times New Roman" w:hAnsi="Times New Roman" w:cs="Times New Roman"/>
          <w:sz w:val="28"/>
          <w:szCs w:val="28"/>
        </w:rPr>
        <w:t>GA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0.0, что свидетельствует о том, что данный генотип не связан с развитием пептической язвы.</w:t>
      </w:r>
    </w:p>
    <w:p w14:paraId="172B88B1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279A35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генотип </w:t>
      </w:r>
      <w:r w:rsidRPr="00C65CCD">
        <w:rPr>
          <w:rFonts w:ascii="Times New Roman" w:hAnsi="Times New Roman" w:cs="Times New Roman"/>
          <w:sz w:val="28"/>
          <w:szCs w:val="28"/>
        </w:rPr>
        <w:t>GG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полиморфном локусе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среди больных пептической язвой встречается с частотой 100.00%, что статистически не отличается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=0.630) от группы без признака, где этот генотип имеет частоту 83.61%. Отношение шансов для генотипа </w:t>
      </w:r>
      <w:r w:rsidRPr="00C65CCD">
        <w:rPr>
          <w:rFonts w:ascii="Times New Roman" w:hAnsi="Times New Roman" w:cs="Times New Roman"/>
          <w:sz w:val="28"/>
          <w:szCs w:val="28"/>
        </w:rPr>
        <w:t>GG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бесконечность (</w:t>
      </w:r>
      <w:r w:rsidRPr="00C65CCD">
        <w:rPr>
          <w:rFonts w:ascii="Times New Roman" w:hAnsi="Times New Roman" w:cs="Times New Roman"/>
          <w:sz w:val="28"/>
          <w:szCs w:val="28"/>
        </w:rPr>
        <w:t>inf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), что может указывать на связь этого генотипа с повышенным риском развития пептической язвы.</w:t>
      </w:r>
    </w:p>
    <w:p w14:paraId="1653CE08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13B63D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Генотип </w:t>
      </w:r>
      <w:r w:rsidRPr="00C65CCD">
        <w:rPr>
          <w:rFonts w:ascii="Times New Roman" w:hAnsi="Times New Roman" w:cs="Times New Roman"/>
          <w:sz w:val="28"/>
          <w:szCs w:val="28"/>
        </w:rPr>
        <w:t>AA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полиморфном локусе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группе больных с признаком пептической язвы встречается с частотой 0.00%, что статистически не отличается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=1.000) от группы без признака, где этот генотип имеет частоту 3.28%. Отношение шансов для генотипа </w:t>
      </w:r>
      <w:r w:rsidRPr="00C65CCD">
        <w:rPr>
          <w:rFonts w:ascii="Times New Roman" w:hAnsi="Times New Roman" w:cs="Times New Roman"/>
          <w:sz w:val="28"/>
          <w:szCs w:val="28"/>
        </w:rPr>
        <w:t>AA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также составляет 0.0, что указывает на отсутствие ассоциации данного генотипа с развитием пептической язвы.</w:t>
      </w:r>
    </w:p>
    <w:p w14:paraId="174317E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F7E4CA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</w:t>
      </w:r>
      <w:r w:rsidRPr="00C65CCD">
        <w:rPr>
          <w:rFonts w:ascii="Times New Roman" w:hAnsi="Times New Roman" w:cs="Times New Roman"/>
          <w:sz w:val="28"/>
          <w:szCs w:val="28"/>
        </w:rPr>
        <w:t>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группе больных с признаком пептической язвы встречается с частотой 0.00%, что статистически не отличается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=0.255) от группы без признака, где данная аллель имеет частоту 9.84%. Отношение шансов для аллели </w:t>
      </w:r>
      <w:r w:rsidRPr="00C65CCD">
        <w:rPr>
          <w:rFonts w:ascii="Times New Roman" w:hAnsi="Times New Roman" w:cs="Times New Roman"/>
          <w:sz w:val="28"/>
          <w:szCs w:val="28"/>
        </w:rPr>
        <w:t>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также составляет 0.0, что подчеркивает отсутствие связи данной аллели с развитием пептической язвы.</w:t>
      </w:r>
    </w:p>
    <w:p w14:paraId="5810C8E3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91EED5" w14:textId="16F78C73" w:rsidR="009C6B43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аллель </w:t>
      </w:r>
      <w:r w:rsidRPr="00C65CCD">
        <w:rPr>
          <w:rFonts w:ascii="Times New Roman" w:hAnsi="Times New Roman" w:cs="Times New Roman"/>
          <w:sz w:val="28"/>
          <w:szCs w:val="28"/>
        </w:rPr>
        <w:t>G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361525 гена </w:t>
      </w:r>
      <w:r w:rsidRPr="00C65CCD">
        <w:rPr>
          <w:rFonts w:ascii="Times New Roman" w:hAnsi="Times New Roman" w:cs="Times New Roman"/>
          <w:sz w:val="28"/>
          <w:szCs w:val="28"/>
        </w:rPr>
        <w:t>TNFA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группе больных с признаком пептической язвы встречается с частотой 100.00%, что статистически не отличается (</w:t>
      </w:r>
      <w:r w:rsidRPr="00C65CCD">
        <w:rPr>
          <w:rFonts w:ascii="Times New Roman" w:hAnsi="Times New Roman" w:cs="Times New Roman"/>
          <w:sz w:val="28"/>
          <w:szCs w:val="28"/>
        </w:rPr>
        <w:t>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=0.255) от группы без признака, где данная аллель имеет частоту 90.16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%..</w:t>
      </w:r>
      <w:proofErr w:type="gramEnd"/>
    </w:p>
    <w:p w14:paraId="52843705" w14:textId="62152EC0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16944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65CCD">
        <w:rPr>
          <w:rFonts w:ascii="Times New Roman" w:hAnsi="Times New Roman" w:cs="Times New Roman"/>
          <w:sz w:val="28"/>
          <w:szCs w:val="28"/>
        </w:rPr>
        <w:t>B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группах с Пептическая язва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40"/>
        <w:gridCol w:w="1331"/>
        <w:gridCol w:w="967"/>
        <w:gridCol w:w="1331"/>
        <w:gridCol w:w="967"/>
        <w:gridCol w:w="574"/>
        <w:gridCol w:w="676"/>
        <w:gridCol w:w="574"/>
        <w:gridCol w:w="796"/>
      </w:tblGrid>
      <w:tr w:rsidR="009C6B43" w:rsidRPr="00C65CCD" w14:paraId="175105E6" w14:textId="77777777">
        <w:tc>
          <w:tcPr>
            <w:tcW w:w="960" w:type="dxa"/>
          </w:tcPr>
          <w:p w14:paraId="353FAC4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66C039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Пептическая язва</w:t>
            </w:r>
          </w:p>
        </w:tc>
        <w:tc>
          <w:tcPr>
            <w:tcW w:w="960" w:type="dxa"/>
          </w:tcPr>
          <w:p w14:paraId="777C985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01ED12C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Пептическая язва</w:t>
            </w:r>
          </w:p>
        </w:tc>
        <w:tc>
          <w:tcPr>
            <w:tcW w:w="960" w:type="dxa"/>
          </w:tcPr>
          <w:p w14:paraId="7EF545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26B27F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03E7FE4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7612A6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4484021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5B4F941E" w14:textId="77777777">
        <w:tc>
          <w:tcPr>
            <w:tcW w:w="960" w:type="dxa"/>
          </w:tcPr>
          <w:p w14:paraId="1A5BFE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960" w:type="dxa"/>
          </w:tcPr>
          <w:p w14:paraId="5639AC9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7D9E29C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16.67</w:t>
            </w:r>
          </w:p>
        </w:tc>
        <w:tc>
          <w:tcPr>
            <w:tcW w:w="960" w:type="dxa"/>
          </w:tcPr>
          <w:p w14:paraId="37B51E0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60" w:type="dxa"/>
          </w:tcPr>
          <w:p w14:paraId="3A4E5D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36.07</w:t>
            </w:r>
          </w:p>
        </w:tc>
        <w:tc>
          <w:tcPr>
            <w:tcW w:w="960" w:type="dxa"/>
          </w:tcPr>
          <w:p w14:paraId="6B6F22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960" w:type="dxa"/>
          </w:tcPr>
          <w:p w14:paraId="2186D3B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960" w:type="dxa"/>
          </w:tcPr>
          <w:p w14:paraId="4C7492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960" w:type="dxa"/>
          </w:tcPr>
          <w:p w14:paraId="2F3690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(0.04, 3.19)</w:t>
            </w:r>
          </w:p>
        </w:tc>
      </w:tr>
      <w:tr w:rsidR="009C6B43" w:rsidRPr="00C65CCD" w14:paraId="51566427" w14:textId="77777777">
        <w:tc>
          <w:tcPr>
            <w:tcW w:w="960" w:type="dxa"/>
          </w:tcPr>
          <w:p w14:paraId="16F219A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60CF75A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11E0B0C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73E99A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63EB51D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39.34</w:t>
            </w:r>
          </w:p>
        </w:tc>
        <w:tc>
          <w:tcPr>
            <w:tcW w:w="960" w:type="dxa"/>
          </w:tcPr>
          <w:p w14:paraId="55B0A4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74B5601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6D34FD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960" w:type="dxa"/>
          </w:tcPr>
          <w:p w14:paraId="24FB22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(0.13, 4.54)</w:t>
            </w:r>
          </w:p>
        </w:tc>
      </w:tr>
      <w:tr w:rsidR="009C6B43" w:rsidRPr="00C65CCD" w14:paraId="7A181B06" w14:textId="77777777">
        <w:tc>
          <w:tcPr>
            <w:tcW w:w="960" w:type="dxa"/>
          </w:tcPr>
          <w:p w14:paraId="7A4D09A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AA</w:t>
            </w:r>
          </w:p>
        </w:tc>
        <w:tc>
          <w:tcPr>
            <w:tcW w:w="960" w:type="dxa"/>
          </w:tcPr>
          <w:p w14:paraId="7879260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</w:tcPr>
          <w:p w14:paraId="5AB603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13A423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</w:tcPr>
          <w:p w14:paraId="1AF3872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24.59</w:t>
            </w:r>
          </w:p>
        </w:tc>
        <w:tc>
          <w:tcPr>
            <w:tcW w:w="960" w:type="dxa"/>
          </w:tcPr>
          <w:p w14:paraId="0B95855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960" w:type="dxa"/>
          </w:tcPr>
          <w:p w14:paraId="022A2D9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0.39</w:t>
            </w:r>
          </w:p>
        </w:tc>
        <w:tc>
          <w:tcPr>
            <w:tcW w:w="960" w:type="dxa"/>
          </w:tcPr>
          <w:p w14:paraId="27237D1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3.07</w:t>
            </w:r>
          </w:p>
        </w:tc>
        <w:tc>
          <w:tcPr>
            <w:tcW w:w="960" w:type="dxa"/>
          </w:tcPr>
          <w:p w14:paraId="17823AD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(0.56, 16.86)</w:t>
            </w:r>
          </w:p>
        </w:tc>
      </w:tr>
      <w:tr w:rsidR="009C6B43" w:rsidRPr="00C65CCD" w14:paraId="0FDA2509" w14:textId="77777777">
        <w:tc>
          <w:tcPr>
            <w:tcW w:w="960" w:type="dxa"/>
          </w:tcPr>
          <w:p w14:paraId="09D1BBF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14:paraId="4E2536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0" w:type="dxa"/>
          </w:tcPr>
          <w:p w14:paraId="04BA971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58.33</w:t>
            </w:r>
          </w:p>
        </w:tc>
        <w:tc>
          <w:tcPr>
            <w:tcW w:w="960" w:type="dxa"/>
          </w:tcPr>
          <w:p w14:paraId="054252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5C5A2A6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42.62</w:t>
            </w:r>
          </w:p>
        </w:tc>
        <w:tc>
          <w:tcPr>
            <w:tcW w:w="960" w:type="dxa"/>
          </w:tcPr>
          <w:p w14:paraId="0A18AFD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960" w:type="dxa"/>
          </w:tcPr>
          <w:p w14:paraId="701FAF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0.296</w:t>
            </w:r>
          </w:p>
        </w:tc>
        <w:tc>
          <w:tcPr>
            <w:tcW w:w="960" w:type="dxa"/>
          </w:tcPr>
          <w:p w14:paraId="0A957DD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1.88</w:t>
            </w:r>
          </w:p>
        </w:tc>
        <w:tc>
          <w:tcPr>
            <w:tcW w:w="960" w:type="dxa"/>
          </w:tcPr>
          <w:p w14:paraId="240932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[0.56, 6.26]</w:t>
            </w:r>
          </w:p>
        </w:tc>
      </w:tr>
      <w:tr w:rsidR="009C6B43" w:rsidRPr="00C65CCD" w14:paraId="5A05D093" w14:textId="77777777">
        <w:tc>
          <w:tcPr>
            <w:tcW w:w="960" w:type="dxa"/>
          </w:tcPr>
          <w:p w14:paraId="3ECB84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20B7CD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4659005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41.67</w:t>
            </w:r>
          </w:p>
        </w:tc>
        <w:tc>
          <w:tcPr>
            <w:tcW w:w="960" w:type="dxa"/>
          </w:tcPr>
          <w:p w14:paraId="5F6EFBC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3FBE94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57.38</w:t>
            </w:r>
          </w:p>
        </w:tc>
        <w:tc>
          <w:tcPr>
            <w:tcW w:w="960" w:type="dxa"/>
          </w:tcPr>
          <w:p w14:paraId="0D42B9D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960" w:type="dxa"/>
          </w:tcPr>
          <w:p w14:paraId="53E08EB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0.296</w:t>
            </w:r>
          </w:p>
        </w:tc>
        <w:tc>
          <w:tcPr>
            <w:tcW w:w="960" w:type="dxa"/>
          </w:tcPr>
          <w:p w14:paraId="68D047B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60" w:type="dxa"/>
          </w:tcPr>
          <w:p w14:paraId="195B2E2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[0.16, 1.76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</w:tbl>
    <w:p w14:paraId="2C1F8BC4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5044CB0A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данном исследовании рассматривается влияние полиморфного локуса rs16944 гена IL1B на развитие пептической язвы среди больных и лиц без данного признака. Генотип GA этого локуса в группе пациентов с признаком пептической язвы встречается с частотой 16.67%, что статистически не различается (p=0.610) от группы без признака, где этот генотип имеет частоту 36.07%. Отношение шансов для генотипа GA составляет 0.35, что может указывать на отсутствие связи данного генотипа с развитием пептической язвы.</w:t>
      </w:r>
    </w:p>
    <w:p w14:paraId="7A2E28A7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DA8FB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GG в полиморфном локусе rs16944 гена IL1B среди больных пептической язвой встречается с частотой 33.33%, что статистически не отличается (p=1.000) от группы без признака, где этот генотип имеет частоту 39.34%. Отношение шансов для генотипа GG составляет 0.77, что может указывать на отсутствие ассоциации данного генотипа с развитием пептической язвы.</w:t>
      </w:r>
    </w:p>
    <w:p w14:paraId="76C77168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56A980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генотип AA в полиморфном локусе rs16944 гена IL1B в группе больных с признаком пептической язвы встречается с частотой 50.00%, что статистически не отличается (p=0.390) от группы без признака, где этот генотип имеет частоту 24.59%. Отношение шансов для генотипа AA составляет 3.07, что может указывать на наличие ассоциации данного генотипа с увеличенным риском развития пептической язвы.</w:t>
      </w:r>
    </w:p>
    <w:p w14:paraId="03B1841F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264CF6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A полиморфного локуса rs16944 гена IL1B в группе больных с признаком пептической язвы встречается с частотой 58.33%, что статистически не отличается (p=0.296) от группы без признака, где данная аллель имеет частоту 42.62%. Отношение шансов для аллели A составляет 1.88, что может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указывать на наличие ассоциации данной аллели с увеличенным риском развития пептической язвы.</w:t>
      </w:r>
    </w:p>
    <w:p w14:paraId="74635FF1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E3C998" w14:textId="648C53E6" w:rsidR="009C6B43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аллель G полиморфного локуса rs16944 гена IL1B в группе больных с признаком пептической язвы встречается с частотой 41.67%, что статистически не отличается (p=0.296) от группы без признака, где данная аллель имеет частоту 57.38%. Отношение шансов для аллели G составляет 0.53, что может указывать на наличие ассоциации данной аллели с уменьшенным риском развития пептической язвы.</w:t>
      </w:r>
    </w:p>
    <w:p w14:paraId="0DB984F1" w14:textId="2369DA5E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1799750 гена </w:t>
      </w:r>
      <w:r w:rsidRPr="00C65CCD">
        <w:rPr>
          <w:rFonts w:ascii="Times New Roman" w:hAnsi="Times New Roman" w:cs="Times New Roman"/>
          <w:sz w:val="28"/>
          <w:szCs w:val="28"/>
        </w:rPr>
        <w:t>MMP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 в группах с Пептическая язва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40"/>
        <w:gridCol w:w="1331"/>
        <w:gridCol w:w="967"/>
        <w:gridCol w:w="1331"/>
        <w:gridCol w:w="967"/>
        <w:gridCol w:w="574"/>
        <w:gridCol w:w="676"/>
        <w:gridCol w:w="574"/>
        <w:gridCol w:w="796"/>
      </w:tblGrid>
      <w:tr w:rsidR="009C6B43" w:rsidRPr="00C65CCD" w14:paraId="4FD27795" w14:textId="77777777">
        <w:tc>
          <w:tcPr>
            <w:tcW w:w="960" w:type="dxa"/>
          </w:tcPr>
          <w:p w14:paraId="212DD84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76CF2D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Пептическая язва</w:t>
            </w:r>
          </w:p>
        </w:tc>
        <w:tc>
          <w:tcPr>
            <w:tcW w:w="960" w:type="dxa"/>
          </w:tcPr>
          <w:p w14:paraId="0523B84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466110F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Пептическая язва</w:t>
            </w:r>
          </w:p>
        </w:tc>
        <w:tc>
          <w:tcPr>
            <w:tcW w:w="960" w:type="dxa"/>
          </w:tcPr>
          <w:p w14:paraId="14D5EF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6E647F3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20717E0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3CFCC7F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488FCD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44850271" w14:textId="77777777">
        <w:tc>
          <w:tcPr>
            <w:tcW w:w="960" w:type="dxa"/>
          </w:tcPr>
          <w:p w14:paraId="5842742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086E10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017BB14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014DB6A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1D6523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22.95</w:t>
            </w:r>
          </w:p>
        </w:tc>
        <w:tc>
          <w:tcPr>
            <w:tcW w:w="960" w:type="dxa"/>
          </w:tcPr>
          <w:p w14:paraId="4C023F2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0D3DC4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960" w:type="dxa"/>
          </w:tcPr>
          <w:p w14:paraId="15ACFD4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  <w:tc>
          <w:tcPr>
            <w:tcW w:w="960" w:type="dxa"/>
          </w:tcPr>
          <w:p w14:paraId="287C52E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(0.28, 10.16)</w:t>
            </w:r>
          </w:p>
        </w:tc>
      </w:tr>
      <w:tr w:rsidR="009C6B43" w:rsidRPr="00C65CCD" w14:paraId="49699F38" w14:textId="77777777">
        <w:tc>
          <w:tcPr>
            <w:tcW w:w="960" w:type="dxa"/>
          </w:tcPr>
          <w:p w14:paraId="3DBB8E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Gd</w:t>
            </w:r>
          </w:p>
        </w:tc>
        <w:tc>
          <w:tcPr>
            <w:tcW w:w="960" w:type="dxa"/>
          </w:tcPr>
          <w:p w14:paraId="5F53E29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3028590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16ED29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60" w:type="dxa"/>
          </w:tcPr>
          <w:p w14:paraId="235575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39.34</w:t>
            </w:r>
          </w:p>
        </w:tc>
        <w:tc>
          <w:tcPr>
            <w:tcW w:w="960" w:type="dxa"/>
          </w:tcPr>
          <w:p w14:paraId="208FD1A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486BA8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65244C4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960" w:type="dxa"/>
          </w:tcPr>
          <w:p w14:paraId="3C8EB2A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(0.13, 4.54)</w:t>
            </w:r>
          </w:p>
        </w:tc>
      </w:tr>
      <w:tr w:rsidR="009C6B43" w:rsidRPr="00C65CCD" w14:paraId="7BA8AD0D" w14:textId="77777777">
        <w:tc>
          <w:tcPr>
            <w:tcW w:w="960" w:type="dxa"/>
          </w:tcPr>
          <w:p w14:paraId="740DF14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960" w:type="dxa"/>
          </w:tcPr>
          <w:p w14:paraId="55EED5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</w:tcPr>
          <w:p w14:paraId="46747D1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960" w:type="dxa"/>
          </w:tcPr>
          <w:p w14:paraId="7DF04E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60" w:type="dxa"/>
          </w:tcPr>
          <w:p w14:paraId="06F7A8A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37.7</w:t>
            </w:r>
          </w:p>
        </w:tc>
        <w:tc>
          <w:tcPr>
            <w:tcW w:w="960" w:type="dxa"/>
          </w:tcPr>
          <w:p w14:paraId="660CC9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3A7C3B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60" w:type="dxa"/>
          </w:tcPr>
          <w:p w14:paraId="260B83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60" w:type="dxa"/>
          </w:tcPr>
          <w:p w14:paraId="22B7AE5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(0.14, 4.9)</w:t>
            </w:r>
          </w:p>
        </w:tc>
      </w:tr>
      <w:tr w:rsidR="009C6B43" w:rsidRPr="00C65CCD" w14:paraId="6792BE90" w14:textId="77777777">
        <w:tc>
          <w:tcPr>
            <w:tcW w:w="960" w:type="dxa"/>
          </w:tcPr>
          <w:p w14:paraId="1103BD5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60" w:type="dxa"/>
          </w:tcPr>
          <w:p w14:paraId="57828DF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468DFA4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4FC747B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960" w:type="dxa"/>
          </w:tcPr>
          <w:p w14:paraId="2B1619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57.38</w:t>
            </w:r>
          </w:p>
        </w:tc>
        <w:tc>
          <w:tcPr>
            <w:tcW w:w="960" w:type="dxa"/>
          </w:tcPr>
          <w:p w14:paraId="09D2D4A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960" w:type="dxa"/>
          </w:tcPr>
          <w:p w14:paraId="7835244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0.623</w:t>
            </w:r>
          </w:p>
        </w:tc>
        <w:tc>
          <w:tcPr>
            <w:tcW w:w="960" w:type="dxa"/>
          </w:tcPr>
          <w:p w14:paraId="29BD52D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0.74</w:t>
            </w:r>
          </w:p>
        </w:tc>
        <w:tc>
          <w:tcPr>
            <w:tcW w:w="960" w:type="dxa"/>
          </w:tcPr>
          <w:p w14:paraId="5F1FF1F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[0.23, 2.43]</w:t>
            </w:r>
          </w:p>
        </w:tc>
      </w:tr>
      <w:tr w:rsidR="009C6B43" w:rsidRPr="00C65CCD" w14:paraId="1A7716C3" w14:textId="77777777">
        <w:tc>
          <w:tcPr>
            <w:tcW w:w="960" w:type="dxa"/>
          </w:tcPr>
          <w:p w14:paraId="03A583B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7FBBB2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0" w:type="dxa"/>
          </w:tcPr>
          <w:p w14:paraId="5ECC93C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960" w:type="dxa"/>
          </w:tcPr>
          <w:p w14:paraId="694D229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960" w:type="dxa"/>
          </w:tcPr>
          <w:p w14:paraId="4F35B02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42.62</w:t>
            </w:r>
          </w:p>
        </w:tc>
        <w:tc>
          <w:tcPr>
            <w:tcW w:w="960" w:type="dxa"/>
          </w:tcPr>
          <w:p w14:paraId="59B3E78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960" w:type="dxa"/>
          </w:tcPr>
          <w:p w14:paraId="65C6806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0.623</w:t>
            </w:r>
          </w:p>
        </w:tc>
        <w:tc>
          <w:tcPr>
            <w:tcW w:w="960" w:type="dxa"/>
          </w:tcPr>
          <w:p w14:paraId="0B3814F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1.35</w:t>
            </w:r>
          </w:p>
        </w:tc>
        <w:tc>
          <w:tcPr>
            <w:tcW w:w="960" w:type="dxa"/>
          </w:tcPr>
          <w:p w14:paraId="0189B1D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[0.41, 4.42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</w:tbl>
    <w:p w14:paraId="65B0F208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1F735E54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нашем исследовании рассматривается влияние полиморфного локуса rs1799750 гена MMP1 на развитие пептической язвы среди больных и лиц без данного признака. Генотип GG в этом локусе в группе пациентов с признаком пептической язвы наблюдается с частотой 33.33%, что статистически не различается (p=0.950) от группы без признака, где этот генотип имеет частоту 22.95%. Отношение шансов для генотипа GG составляет 1.68, что может указывать на некоторую ассоциацию данного генотипа с повышенным риском развития пептической язвы.</w:t>
      </w:r>
    </w:p>
    <w:p w14:paraId="27F687AC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BF8C14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полиморфном локусе rs1799750 гена MMP1 среди больных с признаком пептической язвы также встречается с частотой 33.33%, что статистически не отличается (p=1.000) от группы без признака, где этот генотип имеет частоту 39.34%.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Gd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0.77, что может указывать на отсутствие ассоциации данного генотипа с развитием пептической язвы.</w:t>
      </w:r>
    </w:p>
    <w:p w14:paraId="4A6DB6C1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08DBA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генотип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в полиморфном локусе rs1799750 гена MMP1 в группе больных с признаком пептической язвы также встречается с частотой 33.33%, что статистически не отличается (p=1.000) от группы без признака, где этот генотип имеет частоту 37.70%. Отношение шансов для генотипа </w:t>
      </w:r>
      <w:proofErr w:type="spellStart"/>
      <w:r w:rsidRPr="00C65CCD"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 0.83, что может указывать на отсутствие ассоциации данного генотипа с развитием пептической язвы.</w:t>
      </w:r>
    </w:p>
    <w:p w14:paraId="64DEC7AA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EC1AA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d полиморфного локуса rs1799750 гена MMP1 в группе больных с признаком пептической язвы встречается с частотой 50.00%, что статистически не отличается (p=0.623) от группы без признака, где данная аллель имеет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частоту 57.38%. Отношение шансов для аллели d составляет 0.74, что может указывать на отсутствие ассоциации данной аллели с развитием пептической язвы.</w:t>
      </w:r>
    </w:p>
    <w:p w14:paraId="527868BB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624A38" w14:textId="70569CD5" w:rsidR="009C6B43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аллель G полиморфного локуса rs1799750 гена MMP1 в группе больных с признаком пептической язвы также встречается с частотой 50.00%, что статистически не отличается (p=0.623) от группы без признака, где данная аллель имеет частоту 42.62%. Отношение шансов для аллели G составляет 1.35, что может указывать на наличие ассоциации данной аллели с повышенным риском развития пептической </w:t>
      </w:r>
      <w:proofErr w:type="gramStart"/>
      <w:r w:rsidRPr="00C65CCD">
        <w:rPr>
          <w:rFonts w:ascii="Times New Roman" w:hAnsi="Times New Roman" w:cs="Times New Roman"/>
          <w:sz w:val="28"/>
          <w:szCs w:val="28"/>
          <w:lang w:val="ru-RU"/>
        </w:rPr>
        <w:t>язвы..</w:t>
      </w:r>
      <w:proofErr w:type="gramEnd"/>
    </w:p>
    <w:p w14:paraId="7AC624E6" w14:textId="0AAF592D" w:rsidR="009C6B43" w:rsidRPr="00C65CCD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br/>
        <w:t xml:space="preserve"> Частоты генотипов и аллелей полиморфного локуса </w:t>
      </w:r>
      <w:proofErr w:type="spellStart"/>
      <w:r w:rsidRPr="00C65CC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1800795 гена </w:t>
      </w:r>
      <w:r w:rsidRPr="00C65CCD">
        <w:rPr>
          <w:rFonts w:ascii="Times New Roman" w:hAnsi="Times New Roman" w:cs="Times New Roman"/>
          <w:sz w:val="28"/>
          <w:szCs w:val="28"/>
        </w:rPr>
        <w:t>IL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6 в группах с Пептическая язва и с </w:t>
      </w:r>
      <w:r w:rsidR="00C65CC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признака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40"/>
        <w:gridCol w:w="1331"/>
        <w:gridCol w:w="967"/>
        <w:gridCol w:w="1331"/>
        <w:gridCol w:w="967"/>
        <w:gridCol w:w="574"/>
        <w:gridCol w:w="676"/>
        <w:gridCol w:w="574"/>
        <w:gridCol w:w="796"/>
      </w:tblGrid>
      <w:tr w:rsidR="009C6B43" w:rsidRPr="00C65CCD" w14:paraId="3B5DC82B" w14:textId="77777777">
        <w:tc>
          <w:tcPr>
            <w:tcW w:w="960" w:type="dxa"/>
          </w:tcPr>
          <w:p w14:paraId="1E82949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Генотип</w:t>
            </w:r>
            <w:proofErr w:type="spellEnd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Аллель</w:t>
            </w:r>
            <w:proofErr w:type="spellEnd"/>
          </w:p>
        </w:tc>
        <w:tc>
          <w:tcPr>
            <w:tcW w:w="960" w:type="dxa"/>
          </w:tcPr>
          <w:p w14:paraId="128B93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Наличие Пептическая язва</w:t>
            </w:r>
          </w:p>
        </w:tc>
        <w:tc>
          <w:tcPr>
            <w:tcW w:w="960" w:type="dxa"/>
          </w:tcPr>
          <w:p w14:paraId="0FB8312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842E83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Отсутствие Пептическая язва</w:t>
            </w:r>
          </w:p>
        </w:tc>
        <w:tc>
          <w:tcPr>
            <w:tcW w:w="960" w:type="dxa"/>
          </w:tcPr>
          <w:p w14:paraId="29D30BD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Процент</w:t>
            </w:r>
          </w:p>
        </w:tc>
        <w:tc>
          <w:tcPr>
            <w:tcW w:w="960" w:type="dxa"/>
          </w:tcPr>
          <w:p w14:paraId="20797DF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60" w:type="dxa"/>
          </w:tcPr>
          <w:p w14:paraId="6FE1235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60" w:type="dxa"/>
          </w:tcPr>
          <w:p w14:paraId="2B14F76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960" w:type="dxa"/>
          </w:tcPr>
          <w:p w14:paraId="5E63F29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CI95%</w:t>
            </w:r>
          </w:p>
        </w:tc>
      </w:tr>
      <w:tr w:rsidR="009C6B43" w:rsidRPr="00C65CCD" w14:paraId="63E4A9E7" w14:textId="77777777">
        <w:tc>
          <w:tcPr>
            <w:tcW w:w="960" w:type="dxa"/>
          </w:tcPr>
          <w:p w14:paraId="17D500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CC</w:t>
            </w:r>
          </w:p>
        </w:tc>
        <w:tc>
          <w:tcPr>
            <w:tcW w:w="960" w:type="dxa"/>
          </w:tcPr>
          <w:p w14:paraId="6180F10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14:paraId="2AABCB8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BAAB03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</w:tcPr>
          <w:p w14:paraId="7E35EE3C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22.95</w:t>
            </w:r>
          </w:p>
        </w:tc>
        <w:tc>
          <w:tcPr>
            <w:tcW w:w="960" w:type="dxa"/>
          </w:tcPr>
          <w:p w14:paraId="76017AF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  <w:tc>
          <w:tcPr>
            <w:tcW w:w="960" w:type="dxa"/>
          </w:tcPr>
          <w:p w14:paraId="31D749A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960" w:type="dxa"/>
          </w:tcPr>
          <w:p w14:paraId="2B3118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60" w:type="dxa"/>
          </w:tcPr>
          <w:p w14:paraId="1590825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(0.0, nan)</w:t>
            </w:r>
          </w:p>
        </w:tc>
      </w:tr>
      <w:tr w:rsidR="009C6B43" w:rsidRPr="00C65CCD" w14:paraId="2E41C554" w14:textId="77777777">
        <w:tc>
          <w:tcPr>
            <w:tcW w:w="960" w:type="dxa"/>
          </w:tcPr>
          <w:p w14:paraId="5656F78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CG</w:t>
            </w:r>
          </w:p>
        </w:tc>
        <w:tc>
          <w:tcPr>
            <w:tcW w:w="960" w:type="dxa"/>
          </w:tcPr>
          <w:p w14:paraId="616201F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07F2C62A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16.67</w:t>
            </w:r>
          </w:p>
        </w:tc>
        <w:tc>
          <w:tcPr>
            <w:tcW w:w="960" w:type="dxa"/>
          </w:tcPr>
          <w:p w14:paraId="07A8F3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</w:tcPr>
          <w:p w14:paraId="779CEDC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32.79</w:t>
            </w:r>
          </w:p>
        </w:tc>
        <w:tc>
          <w:tcPr>
            <w:tcW w:w="960" w:type="dxa"/>
          </w:tcPr>
          <w:p w14:paraId="5A5C1A3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960" w:type="dxa"/>
          </w:tcPr>
          <w:p w14:paraId="1A662E6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960" w:type="dxa"/>
          </w:tcPr>
          <w:p w14:paraId="5D0F2CB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  <w:tc>
          <w:tcPr>
            <w:tcW w:w="960" w:type="dxa"/>
          </w:tcPr>
          <w:p w14:paraId="2A342A2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(0.04, 3.75)</w:t>
            </w:r>
          </w:p>
        </w:tc>
      </w:tr>
      <w:tr w:rsidR="009C6B43" w:rsidRPr="00C65CCD" w14:paraId="60298233" w14:textId="77777777">
        <w:tc>
          <w:tcPr>
            <w:tcW w:w="960" w:type="dxa"/>
          </w:tcPr>
          <w:p w14:paraId="2C3BF2F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GG</w:t>
            </w:r>
          </w:p>
        </w:tc>
        <w:tc>
          <w:tcPr>
            <w:tcW w:w="960" w:type="dxa"/>
          </w:tcPr>
          <w:p w14:paraId="12E4EA9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0" w:type="dxa"/>
          </w:tcPr>
          <w:p w14:paraId="73076150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83.33</w:t>
            </w:r>
          </w:p>
        </w:tc>
        <w:tc>
          <w:tcPr>
            <w:tcW w:w="960" w:type="dxa"/>
          </w:tcPr>
          <w:p w14:paraId="7D2D337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60" w:type="dxa"/>
          </w:tcPr>
          <w:p w14:paraId="4A1B8025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44.26</w:t>
            </w:r>
          </w:p>
        </w:tc>
        <w:tc>
          <w:tcPr>
            <w:tcW w:w="960" w:type="dxa"/>
          </w:tcPr>
          <w:p w14:paraId="1C0FDC4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1.96</w:t>
            </w:r>
          </w:p>
        </w:tc>
        <w:tc>
          <w:tcPr>
            <w:tcW w:w="960" w:type="dxa"/>
          </w:tcPr>
          <w:p w14:paraId="2782DC59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960" w:type="dxa"/>
          </w:tcPr>
          <w:p w14:paraId="624C178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960" w:type="dxa"/>
          </w:tcPr>
          <w:p w14:paraId="1C2F5DA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(0.69, 57.18)</w:t>
            </w:r>
          </w:p>
        </w:tc>
      </w:tr>
      <w:tr w:rsidR="009C6B43" w:rsidRPr="00C65CCD" w14:paraId="5EBA63A8" w14:textId="77777777">
        <w:tc>
          <w:tcPr>
            <w:tcW w:w="960" w:type="dxa"/>
          </w:tcPr>
          <w:p w14:paraId="3374BBE4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60" w:type="dxa"/>
          </w:tcPr>
          <w:p w14:paraId="2058D9BF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14:paraId="0BA6258B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8.33</w:t>
            </w:r>
          </w:p>
        </w:tc>
        <w:tc>
          <w:tcPr>
            <w:tcW w:w="960" w:type="dxa"/>
          </w:tcPr>
          <w:p w14:paraId="7FFAFEF6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60" w:type="dxa"/>
          </w:tcPr>
          <w:p w14:paraId="5B142F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39.34</w:t>
            </w:r>
          </w:p>
        </w:tc>
        <w:tc>
          <w:tcPr>
            <w:tcW w:w="960" w:type="dxa"/>
          </w:tcPr>
          <w:p w14:paraId="3079F4C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4.53</w:t>
            </w:r>
          </w:p>
        </w:tc>
        <w:tc>
          <w:tcPr>
            <w:tcW w:w="960" w:type="dxa"/>
          </w:tcPr>
          <w:p w14:paraId="51B0706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0.033</w:t>
            </w:r>
          </w:p>
        </w:tc>
        <w:tc>
          <w:tcPr>
            <w:tcW w:w="960" w:type="dxa"/>
          </w:tcPr>
          <w:p w14:paraId="78D5E24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960" w:type="dxa"/>
          </w:tcPr>
          <w:p w14:paraId="4056D872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[0.02, 1.12]</w:t>
            </w:r>
          </w:p>
        </w:tc>
      </w:tr>
      <w:tr w:rsidR="009C6B43" w:rsidRPr="00C65CCD" w14:paraId="1311A75B" w14:textId="77777777">
        <w:tc>
          <w:tcPr>
            <w:tcW w:w="960" w:type="dxa"/>
          </w:tcPr>
          <w:p w14:paraId="2F8E007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960" w:type="dxa"/>
          </w:tcPr>
          <w:p w14:paraId="75B5C127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</w:tcPr>
          <w:p w14:paraId="58BFFE23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91.67</w:t>
            </w:r>
          </w:p>
        </w:tc>
        <w:tc>
          <w:tcPr>
            <w:tcW w:w="960" w:type="dxa"/>
          </w:tcPr>
          <w:p w14:paraId="5885600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960" w:type="dxa"/>
          </w:tcPr>
          <w:p w14:paraId="0FC2BCAD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60.66</w:t>
            </w:r>
          </w:p>
        </w:tc>
        <w:tc>
          <w:tcPr>
            <w:tcW w:w="960" w:type="dxa"/>
          </w:tcPr>
          <w:p w14:paraId="3CCCE62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4.53</w:t>
            </w:r>
          </w:p>
        </w:tc>
        <w:tc>
          <w:tcPr>
            <w:tcW w:w="960" w:type="dxa"/>
          </w:tcPr>
          <w:p w14:paraId="1BA7486E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0.033</w:t>
            </w:r>
          </w:p>
        </w:tc>
        <w:tc>
          <w:tcPr>
            <w:tcW w:w="960" w:type="dxa"/>
          </w:tcPr>
          <w:p w14:paraId="7B927601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7.14</w:t>
            </w:r>
          </w:p>
        </w:tc>
        <w:tc>
          <w:tcPr>
            <w:tcW w:w="960" w:type="dxa"/>
          </w:tcPr>
          <w:p w14:paraId="3CC60098" w14:textId="77777777" w:rsidR="009C6B43" w:rsidRPr="00C65CC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CCD">
              <w:rPr>
                <w:rFonts w:ascii="Times New Roman" w:hAnsi="Times New Roman" w:cs="Times New Roman"/>
                <w:sz w:val="28"/>
                <w:szCs w:val="28"/>
              </w:rPr>
              <w:t>[0.89, 57.1</w:t>
            </w:r>
            <w:r w:rsidRPr="00C65C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</w:tbl>
    <w:p w14:paraId="274E0342" w14:textId="77777777" w:rsidR="009C6B43" w:rsidRPr="00C65CCD" w:rsidRDefault="009C6B43">
      <w:pPr>
        <w:rPr>
          <w:rFonts w:ascii="Times New Roman" w:hAnsi="Times New Roman" w:cs="Times New Roman"/>
          <w:sz w:val="28"/>
          <w:szCs w:val="28"/>
        </w:rPr>
      </w:pPr>
    </w:p>
    <w:p w14:paraId="3D9FD59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В рамках нашего исследования рассматривается влияние полиморфного локуса rs1800795 гена IL6 на развитие пептической язвы среди больных и лиц без данного признака. Генотип CC в этом локусе в группе пациентов с признаком пептической язвы обнаруживается с частотой 0.00%, что статистически не различается (p=0.430) от группы без признака, где этот генотип имеет частоту 22.95%. Отношение шансов для генотипа CC составляет 0.0, что может указывать на полное отсутствие ассоциации данного генотипа с развитием пептической язвы.</w:t>
      </w:r>
    </w:p>
    <w:p w14:paraId="37D11C1B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2FF805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Генотип CG в полиморфном локусе rs1800795 гена IL6 среди больных с признаком пептической язвы встречается с частотой 16.67%, что статистически не отличается (p=0.730) от группы без признака, где этот генотип имеет частоту 32.79%. Отношение шансов для генотипа CG составляет 0.41, что может указывать на некоторую обратную ассоциацию данного генотипа с развитием пептической язвы.</w:t>
      </w:r>
    </w:p>
    <w:p w14:paraId="074ACB36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627F9A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генотип GG в полиморфном локусе rs1800795 гена IL6 среди больных с признаком пептической язвы обнаруживается с высокой частотой 83.33%, что статистически не отличается (p=0.160) от группы без признака, где этот генотип встречается с частотой 44.26%. Отношение шансов для генотипа GG составляет 6.3, что может указывать на наличие сильной ассоциации данного генотипа с развитием пептической язвы.</w:t>
      </w:r>
    </w:p>
    <w:p w14:paraId="6CC61E7E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8CC907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 xml:space="preserve">Анализ аллельных частот показывает, что аллель C полиморфного локуса rs1800795 гена IL6 в группе больных с признаком пептической язвы присутствует с частотой 8.33%, что статистически значимо чаще (p=0.033), чем в группе без признака, где данная аллель имеет частоту </w:t>
      </w:r>
      <w:r w:rsidRPr="00C65CCD">
        <w:rPr>
          <w:rFonts w:ascii="Times New Roman" w:hAnsi="Times New Roman" w:cs="Times New Roman"/>
          <w:sz w:val="28"/>
          <w:szCs w:val="28"/>
          <w:lang w:val="ru-RU"/>
        </w:rPr>
        <w:lastRenderedPageBreak/>
        <w:t>39.34%. Отношение шансов для аллели C составляет 0.14, что может указывать на сниженный риск развития пептической язвы у носителей данной аллели.</w:t>
      </w:r>
    </w:p>
    <w:p w14:paraId="3F08D1C2" w14:textId="77777777" w:rsidR="00285954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C7FF1" w14:textId="5063CC81" w:rsidR="009C6B43" w:rsidRPr="00C65CCD" w:rsidRDefault="00285954" w:rsidP="002859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65CCD">
        <w:rPr>
          <w:rFonts w:ascii="Times New Roman" w:hAnsi="Times New Roman" w:cs="Times New Roman"/>
          <w:sz w:val="28"/>
          <w:szCs w:val="28"/>
          <w:lang w:val="ru-RU"/>
        </w:rPr>
        <w:t>С другой стороны, аллель G полиморфного локуса rs1800795 гена IL6 среди больных с признаком пептической язвы присутствует с высокой частотой 91.67%, что статистически значимо чаще (p=0.033), чем в группе без признака, где данная аллель имеет частоту 60.66%. Отношение шансов для аллели G составляет 7.14, что может указывать на наличие сильной ассоциации данной аллели с развитием пептической язвы.</w:t>
      </w:r>
    </w:p>
    <w:sectPr w:rsidR="009C6B43" w:rsidRPr="00C65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714775">
    <w:abstractNumId w:val="8"/>
  </w:num>
  <w:num w:numId="2" w16cid:durableId="376395050">
    <w:abstractNumId w:val="6"/>
  </w:num>
  <w:num w:numId="3" w16cid:durableId="941647723">
    <w:abstractNumId w:val="5"/>
  </w:num>
  <w:num w:numId="4" w16cid:durableId="1763650151">
    <w:abstractNumId w:val="4"/>
  </w:num>
  <w:num w:numId="5" w16cid:durableId="1239750341">
    <w:abstractNumId w:val="7"/>
  </w:num>
  <w:num w:numId="6" w16cid:durableId="1209687679">
    <w:abstractNumId w:val="3"/>
  </w:num>
  <w:num w:numId="7" w16cid:durableId="1010062986">
    <w:abstractNumId w:val="2"/>
  </w:num>
  <w:num w:numId="8" w16cid:durableId="2115319915">
    <w:abstractNumId w:val="1"/>
  </w:num>
  <w:num w:numId="9" w16cid:durableId="10592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954"/>
    <w:rsid w:val="0029639D"/>
    <w:rsid w:val="00326F90"/>
    <w:rsid w:val="00950943"/>
    <w:rsid w:val="009C6B43"/>
    <w:rsid w:val="00AA1D8D"/>
    <w:rsid w:val="00B47730"/>
    <w:rsid w:val="00C65C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BAC240"/>
  <w14:defaultImageDpi w14:val="300"/>
  <w15:docId w15:val="{E78CD9B1-7676-44A7-84F0-4DBF8C34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110</Pages>
  <Words>20911</Words>
  <Characters>119194</Characters>
  <Application>Microsoft Office Word</Application>
  <DocSecurity>0</DocSecurity>
  <Lines>993</Lines>
  <Paragraphs>279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О. Каримов</cp:lastModifiedBy>
  <cp:revision>3</cp:revision>
  <dcterms:created xsi:type="dcterms:W3CDTF">2013-12-23T23:15:00Z</dcterms:created>
  <dcterms:modified xsi:type="dcterms:W3CDTF">2023-11-16T11:57:00Z</dcterms:modified>
  <cp:category/>
</cp:coreProperties>
</file>